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media/image3.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t xml:space="preserve">                       </w:t>
      </w:r>
    </w:p>
    <w:p>
      <w:pPr>
        <w:rPr>
          <w:rFonts w:hint="default"/>
          <w:lang w:val="en-IN"/>
        </w:rPr>
      </w:pPr>
    </w:p>
    <w:p>
      <w:pPr>
        <w:rPr>
          <w:rFonts w:hint="default"/>
          <w:lang w:val="en-IN"/>
        </w:rPr>
      </w:pPr>
    </w:p>
    <w:p>
      <w:pPr>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r>
        <w:rPr>
          <w:rFonts w:hint="default"/>
          <w:lang w:val="en-IN"/>
        </w:rPr>
        <w:t xml:space="preserve">                          </w:t>
      </w:r>
      <w:r>
        <w:rPr>
          <w:rFonts w:hint="default"/>
          <w:lang w:val="en-IN"/>
        </w:rPr>
        <w:drawing>
          <wp:inline distT="0" distB="0" distL="114300" distR="114300">
            <wp:extent cx="4067175" cy="1433830"/>
            <wp:effectExtent l="0" t="0" r="1905" b="13970"/>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pic:cNvPicPr>
                      <a:picLocks noChangeAspect="1"/>
                    </pic:cNvPicPr>
                  </pic:nvPicPr>
                  <pic:blipFill>
                    <a:blip r:embed="rId6"/>
                    <a:stretch>
                      <a:fillRect/>
                    </a:stretch>
                  </pic:blipFill>
                  <pic:spPr>
                    <a:xfrm>
                      <a:off x="0" y="0"/>
                      <a:ext cx="4067175" cy="1433830"/>
                    </a:xfrm>
                    <a:prstGeom prst="rect">
                      <a:avLst/>
                    </a:prstGeom>
                  </pic:spPr>
                </pic:pic>
              </a:graphicData>
            </a:graphic>
          </wp:inline>
        </w:drawing>
      </w: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jc w:val="center"/>
        <w:rPr>
          <w:rFonts w:hint="default" w:ascii="Times New Roman" w:hAnsi="Times New Roman" w:cs="Times New Roman"/>
          <w:lang w:val="en-IN"/>
        </w:rPr>
      </w:pPr>
    </w:p>
    <w:p>
      <w:pPr>
        <w:ind w:left="0" w:leftChars="0" w:firstLine="0" w:firstLineChars="0"/>
        <w:jc w:val="center"/>
        <w:rPr>
          <w:rFonts w:hint="default" w:ascii="Times New Roman" w:hAnsi="Times New Roman" w:cs="Times New Roman"/>
          <w:lang w:val="en-IN"/>
        </w:rPr>
      </w:pPr>
    </w:p>
    <w:p>
      <w:pPr>
        <w:ind w:left="0" w:leftChars="0" w:firstLine="0" w:firstLine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INT 354</w:t>
      </w:r>
    </w:p>
    <w:p>
      <w:pPr>
        <w:ind w:left="0" w:leftChars="0" w:firstLine="0" w:firstLine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xml:space="preserve">MACHINE LEARNING - I </w:t>
      </w:r>
    </w:p>
    <w:p>
      <w:pPr>
        <w:ind w:left="0" w:leftChars="0" w:firstLine="0" w:firstLineChars="0"/>
        <w:jc w:val="center"/>
        <w:rPr>
          <w:rFonts w:hint="default" w:ascii="Times New Roman" w:hAnsi="Times New Roman" w:cs="Times New Roman"/>
          <w:b/>
          <w:bCs/>
          <w:sz w:val="24"/>
          <w:szCs w:val="24"/>
          <w:lang w:val="en-IN"/>
        </w:rPr>
      </w:pPr>
    </w:p>
    <w:p>
      <w:pPr>
        <w:ind w:left="0" w:leftChars="0" w:firstLine="0" w:firstLineChars="0"/>
        <w:jc w:val="center"/>
        <w:rPr>
          <w:rFonts w:hint="default" w:ascii="Times New Roman" w:hAnsi="Times New Roman" w:cs="Times New Roman"/>
          <w:b/>
          <w:bCs/>
          <w:sz w:val="24"/>
          <w:szCs w:val="24"/>
          <w:lang w:val="en-IN"/>
        </w:rPr>
      </w:pPr>
    </w:p>
    <w:p>
      <w:pPr>
        <w:ind w:left="0" w:leftChars="0" w:firstLine="0" w:firstLineChars="0"/>
        <w:jc w:val="center"/>
        <w:rPr>
          <w:rFonts w:hint="default" w:ascii="Times New Roman" w:hAnsi="Times New Roman" w:cs="Times New Roman"/>
          <w:b/>
          <w:bCs/>
          <w:sz w:val="24"/>
          <w:szCs w:val="24"/>
          <w:lang w:val="en-IN"/>
        </w:rPr>
      </w:pPr>
    </w:p>
    <w:p>
      <w:pPr>
        <w:ind w:left="0" w:leftChars="0" w:firstLine="0" w:firstLineChars="0"/>
        <w:jc w:val="cente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PROJECT REPORT</w:t>
      </w:r>
    </w:p>
    <w:p>
      <w:pPr>
        <w:ind w:left="0" w:leftChars="0" w:firstLine="0" w:firstLineChars="0"/>
        <w:jc w:val="center"/>
        <w:rPr>
          <w:rFonts w:hint="default" w:ascii="Times New Roman" w:hAnsi="Times New Roman" w:cs="Times New Roman"/>
          <w:b/>
          <w:bCs/>
          <w:sz w:val="32"/>
          <w:szCs w:val="32"/>
          <w:lang w:val="en-IN"/>
        </w:rPr>
      </w:pPr>
    </w:p>
    <w:p>
      <w:pPr>
        <w:ind w:left="0" w:leftChars="0" w:firstLine="0" w:firstLineChars="0"/>
        <w:jc w:val="cente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ON</w:t>
      </w:r>
    </w:p>
    <w:p>
      <w:pPr>
        <w:ind w:left="0" w:leftChars="0" w:firstLine="0" w:firstLineChars="0"/>
        <w:jc w:val="center"/>
        <w:rPr>
          <w:rFonts w:hint="default" w:ascii="Times New Roman" w:hAnsi="Times New Roman" w:cs="Times New Roman"/>
          <w:b/>
          <w:bCs/>
          <w:sz w:val="32"/>
          <w:szCs w:val="32"/>
          <w:lang w:val="en-IN"/>
        </w:rPr>
      </w:pPr>
    </w:p>
    <w:p>
      <w:pPr>
        <w:ind w:left="0" w:leftChars="0" w:firstLine="0" w:firstLineChars="0"/>
        <w:jc w:val="cente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LANDMINES</w:t>
      </w:r>
    </w:p>
    <w:p/>
    <w:p>
      <w:pPr>
        <w:ind w:left="0" w:leftChars="0" w:firstLine="0" w:firstLineChars="0"/>
      </w:pPr>
    </w:p>
    <w:p>
      <w:pPr>
        <w:ind w:left="0" w:leftChars="0" w:firstLine="0" w:firstLineChars="0"/>
      </w:pPr>
    </w:p>
    <w:p/>
    <w:tbl>
      <w:tblPr>
        <w:tblStyle w:val="111"/>
        <w:tblpPr w:leftFromText="180" w:rightFromText="180" w:vertAnchor="text" w:horzAnchor="page" w:tblpX="2301" w:tblpY="20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87"/>
        <w:gridCol w:w="2466"/>
        <w:gridCol w:w="2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7392" w:type="dxa"/>
            <w:gridSpan w:val="3"/>
          </w:tcPr>
          <w:p>
            <w:pPr>
              <w:widowControl w:val="0"/>
              <w:rPr>
                <w:rFonts w:hint="default" w:ascii="Times New Roman" w:hAnsi="Times New Roman" w:cs="Times New Roman"/>
                <w:b/>
                <w:bCs/>
                <w:vertAlign w:val="baseline"/>
                <w:lang w:val="en-IN"/>
              </w:rPr>
            </w:pPr>
            <w:r>
              <w:rPr>
                <w:rFonts w:hint="default" w:ascii="Times New Roman" w:hAnsi="Times New Roman" w:cs="Times New Roman"/>
                <w:b/>
                <w:bCs/>
                <w:i w:val="0"/>
                <w:iCs w:val="0"/>
                <w:vertAlign w:val="baseline"/>
                <w:lang w:val="en-IN"/>
              </w:rPr>
              <w:t xml:space="preserve">Submitted by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2387" w:type="dxa"/>
          </w:tcPr>
          <w:p>
            <w:pPr>
              <w:widowControl w:val="0"/>
              <w:rPr>
                <w:rFonts w:hint="default" w:ascii="Times New Roman" w:hAnsi="Times New Roman" w:cs="Times New Roman"/>
                <w:b w:val="0"/>
                <w:bCs w:val="0"/>
                <w:vertAlign w:val="baseline"/>
                <w:lang w:val="en-IN"/>
              </w:rPr>
            </w:pPr>
            <w:r>
              <w:rPr>
                <w:rFonts w:hint="default" w:ascii="Times New Roman" w:hAnsi="Times New Roman" w:cs="Times New Roman"/>
                <w:b w:val="0"/>
                <w:bCs w:val="0"/>
                <w:i w:val="0"/>
                <w:iCs w:val="0"/>
                <w:vertAlign w:val="baseline"/>
                <w:lang w:val="en-IN"/>
              </w:rPr>
              <w:t>NAME</w:t>
            </w:r>
          </w:p>
        </w:tc>
        <w:tc>
          <w:tcPr>
            <w:tcW w:w="2466" w:type="dxa"/>
          </w:tcPr>
          <w:p>
            <w:pPr>
              <w:widowControl w:val="0"/>
              <w:rPr>
                <w:rFonts w:hint="default" w:ascii="Times New Roman" w:hAnsi="Times New Roman" w:cs="Times New Roman"/>
                <w:b w:val="0"/>
                <w:bCs w:val="0"/>
                <w:vertAlign w:val="baseline"/>
                <w:lang w:val="en-IN"/>
              </w:rPr>
            </w:pPr>
            <w:r>
              <w:rPr>
                <w:rFonts w:hint="default" w:ascii="Times New Roman" w:hAnsi="Times New Roman" w:cs="Times New Roman"/>
                <w:b w:val="0"/>
                <w:bCs w:val="0"/>
                <w:vertAlign w:val="baseline"/>
                <w:lang w:val="en-IN"/>
              </w:rPr>
              <w:t>REG. NO.</w:t>
            </w:r>
          </w:p>
        </w:tc>
        <w:tc>
          <w:tcPr>
            <w:tcW w:w="2539" w:type="dxa"/>
          </w:tcPr>
          <w:p>
            <w:pPr>
              <w:widowControl w:val="0"/>
              <w:rPr>
                <w:rFonts w:hint="default" w:ascii="Times New Roman" w:hAnsi="Times New Roman" w:cs="Times New Roman"/>
                <w:b w:val="0"/>
                <w:bCs w:val="0"/>
                <w:vertAlign w:val="baseline"/>
                <w:lang w:val="en-IN"/>
              </w:rPr>
            </w:pPr>
            <w:r>
              <w:rPr>
                <w:rFonts w:hint="default" w:ascii="Times New Roman" w:hAnsi="Times New Roman" w:cs="Times New Roman"/>
                <w:b w:val="0"/>
                <w:bCs w:val="0"/>
                <w:vertAlign w:val="baseline"/>
                <w:lang w:val="en-IN"/>
              </w:rPr>
              <w:t>ROLL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trPr>
        <w:tc>
          <w:tcPr>
            <w:tcW w:w="2387" w:type="dxa"/>
          </w:tcPr>
          <w:p>
            <w:pPr>
              <w:widowControl w:val="0"/>
              <w:jc w:val="left"/>
              <w:rPr>
                <w:rFonts w:hint="default" w:ascii="Times New Roman" w:hAnsi="Times New Roman" w:cs="Times New Roman"/>
                <w:vertAlign w:val="baseline"/>
                <w:lang w:val="en-IN"/>
              </w:rPr>
            </w:pPr>
            <w:r>
              <w:rPr>
                <w:rFonts w:hint="default" w:ascii="Times New Roman" w:hAnsi="Times New Roman" w:cs="Times New Roman"/>
                <w:vertAlign w:val="baseline"/>
                <w:lang w:val="en-IN"/>
              </w:rPr>
              <w:t>Shalini Tigga</w:t>
            </w:r>
          </w:p>
        </w:tc>
        <w:tc>
          <w:tcPr>
            <w:tcW w:w="2466" w:type="dxa"/>
          </w:tcPr>
          <w:p>
            <w:pPr>
              <w:widowControl w:val="0"/>
              <w:jc w:val="left"/>
              <w:rPr>
                <w:rFonts w:hint="default" w:ascii="Times New Roman" w:hAnsi="Times New Roman" w:cs="Times New Roman"/>
                <w:vertAlign w:val="baseline"/>
                <w:lang w:val="en-IN"/>
              </w:rPr>
            </w:pPr>
            <w:r>
              <w:rPr>
                <w:rFonts w:hint="default" w:ascii="Times New Roman" w:hAnsi="Times New Roman" w:cs="Times New Roman"/>
                <w:vertAlign w:val="baseline"/>
                <w:lang w:val="en-IN"/>
              </w:rPr>
              <w:t>12205663</w:t>
            </w:r>
          </w:p>
        </w:tc>
        <w:tc>
          <w:tcPr>
            <w:tcW w:w="2539" w:type="dxa"/>
            <w:vAlign w:val="bottom"/>
          </w:tcPr>
          <w:p>
            <w:pPr>
              <w:keepNext w:val="0"/>
              <w:keepLines w:val="0"/>
              <w:widowControl/>
              <w:suppressLineNumbers w:val="0"/>
              <w:spacing w:line="360" w:lineRule="auto"/>
              <w:jc w:val="left"/>
              <w:textAlignment w:val="bottom"/>
              <w:rPr>
                <w:rFonts w:hint="default" w:ascii="Arial" w:hAnsi="Arial" w:cs="Arial"/>
                <w:i w:val="0"/>
                <w:iCs w:val="0"/>
                <w:color w:val="000000"/>
                <w:sz w:val="20"/>
                <w:szCs w:val="20"/>
                <w:u w:val="none"/>
                <w:lang w:val="en-IN"/>
              </w:rPr>
            </w:pPr>
            <w:r>
              <w:rPr>
                <w:rFonts w:hint="default" w:ascii="Times New Roman" w:hAnsi="Times New Roman" w:eastAsia="SimSun" w:cs="Times New Roman"/>
                <w:i w:val="0"/>
                <w:iCs w:val="0"/>
                <w:color w:val="000000"/>
                <w:kern w:val="0"/>
                <w:sz w:val="18"/>
                <w:szCs w:val="18"/>
                <w:u w:val="none"/>
                <w:lang w:val="en-US" w:eastAsia="zh-CN" w:bidi="ar"/>
              </w:rPr>
              <w:t>RKM068B28</w:t>
            </w:r>
          </w:p>
        </w:tc>
      </w:tr>
    </w:tbl>
    <w:p>
      <w:pPr>
        <w:jc w:val="center"/>
        <w:rPr>
          <w:rFonts w:hint="default" w:ascii="Times New Roman" w:hAnsi="Times New Roman" w:cs="Times New Roman"/>
          <w:lang w:val="en-IN"/>
        </w:rPr>
      </w:pPr>
    </w:p>
    <w:p>
      <w:pPr>
        <w:jc w:val="center"/>
        <w:rPr>
          <w:rFonts w:hint="default" w:ascii="Times New Roman" w:hAnsi="Times New Roman" w:cs="Times New Roman"/>
          <w:lang w:val="en-IN"/>
        </w:rPr>
      </w:pPr>
    </w:p>
    <w:p>
      <w:pPr>
        <w:jc w:val="center"/>
        <w:rPr>
          <w:rFonts w:hint="default" w:ascii="Times New Roman" w:hAnsi="Times New Roman" w:cs="Times New Roman"/>
          <w:lang w:val="en-IN"/>
        </w:rPr>
      </w:pPr>
    </w:p>
    <w:p>
      <w:pPr>
        <w:jc w:val="center"/>
        <w:rPr>
          <w:rFonts w:hint="default" w:ascii="Times New Roman" w:hAnsi="Times New Roman" w:cs="Times New Roman"/>
          <w:lang w:val="en-IN"/>
        </w:rPr>
      </w:pPr>
    </w:p>
    <w:p>
      <w:pPr>
        <w:jc w:val="center"/>
        <w:rPr>
          <w:rFonts w:hint="default" w:ascii="Times New Roman" w:hAnsi="Times New Roman" w:cs="Times New Roman"/>
          <w:lang w:val="en-IN"/>
        </w:rPr>
      </w:pPr>
      <w:r>
        <w:rPr>
          <w:rFonts w:hint="default" w:ascii="Times New Roman" w:hAnsi="Times New Roman" w:cs="Times New Roman"/>
          <w:lang w:val="en-IN"/>
        </w:rPr>
        <w:t>Under the guidance of</w:t>
      </w:r>
    </w:p>
    <w:p>
      <w:pPr>
        <w:jc w:val="center"/>
        <w:rPr>
          <w:rFonts w:hint="default" w:ascii="Times New Roman" w:hAnsi="Times New Roman" w:cs="Times New Roman"/>
          <w:lang w:val="en-IN"/>
        </w:rPr>
      </w:pPr>
    </w:p>
    <w:p>
      <w:pPr>
        <w:jc w:val="center"/>
        <w:rPr>
          <w:rFonts w:hint="default" w:ascii="Times New Roman" w:hAnsi="Times New Roman" w:cs="Times New Roman"/>
          <w:b/>
          <w:bCs/>
          <w:lang w:val="en-IN"/>
        </w:rPr>
      </w:pPr>
      <w:r>
        <w:rPr>
          <w:rFonts w:hint="default" w:ascii="Times New Roman" w:hAnsi="Times New Roman" w:cs="Times New Roman"/>
          <w:b/>
          <w:bCs/>
          <w:lang w:val="en-IN"/>
        </w:rPr>
        <w:t>DR. USHA MITTAL(20339)</w:t>
      </w:r>
    </w:p>
    <w:p>
      <w:pPr>
        <w:jc w:val="center"/>
        <w:rPr>
          <w:rFonts w:hint="default" w:ascii="Times New Roman" w:hAnsi="Times New Roman" w:cs="Times New Roman"/>
          <w:lang w:val="en-IN"/>
        </w:rPr>
      </w:pPr>
    </w:p>
    <w:p>
      <w:pPr>
        <w:jc w:val="center"/>
        <w:rPr>
          <w:rFonts w:hint="default" w:ascii="Times New Roman" w:hAnsi="Times New Roman" w:cs="Times New Roman"/>
          <w:lang w:val="en-IN"/>
        </w:rPr>
      </w:pPr>
    </w:p>
    <w:p>
      <w:pPr>
        <w:ind w:left="0" w:leftChars="0" w:firstLine="0" w:firstLineChars="0"/>
        <w:jc w:val="both"/>
        <w:rPr>
          <w:rFonts w:hint="default" w:ascii="Times New Roman" w:hAnsi="Times New Roman" w:cs="Times New Roman"/>
          <w:lang w:val="en-IN"/>
        </w:rPr>
      </w:pPr>
    </w:p>
    <w:p>
      <w:pPr>
        <w:jc w:val="center"/>
        <w:rPr>
          <w:rFonts w:hint="default" w:ascii="Times New Roman" w:hAnsi="Times New Roman" w:cs="Times New Roman"/>
          <w:lang w:val="en-IN"/>
        </w:rPr>
      </w:pPr>
    </w:p>
    <w:p>
      <w:pPr>
        <w:jc w:val="center"/>
        <w:rPr>
          <w:rFonts w:hint="default" w:ascii="Times New Roman" w:hAnsi="Times New Roman" w:cs="Times New Roman"/>
          <w:lang w:val="en-IN"/>
        </w:rPr>
      </w:pPr>
    </w:p>
    <w:p>
      <w:pPr>
        <w:ind w:left="0" w:leftChars="0" w:firstLine="0" w:firstLineChars="0"/>
        <w:jc w:val="both"/>
        <w:rPr>
          <w:rFonts w:hint="default" w:ascii="Times New Roman" w:hAnsi="Times New Roman" w:cs="Times New Roman"/>
          <w:lang w:val="en-IN"/>
        </w:rPr>
      </w:pPr>
    </w:p>
    <w:p>
      <w:pPr>
        <w:jc w:val="center"/>
        <w:rPr>
          <w:rFonts w:hint="default" w:ascii="Times New Roman" w:hAnsi="Times New Roman" w:cs="Times New Roman"/>
          <w:lang w:val="en-IN"/>
        </w:rPr>
      </w:pPr>
    </w:p>
    <w:p>
      <w:pPr>
        <w:jc w:val="center"/>
        <w:rPr>
          <w:rFonts w:hint="default" w:ascii="Times New Roman" w:hAnsi="Times New Roman" w:cs="Times New Roman"/>
          <w:lang w:val="en-IN"/>
        </w:rPr>
      </w:pPr>
      <w:r>
        <w:rPr>
          <w:rFonts w:hint="default" w:ascii="Times New Roman" w:hAnsi="Times New Roman" w:cs="Times New Roman"/>
          <w:lang w:val="en-IN"/>
        </w:rPr>
        <w:t>School of Computer Science and Engineering</w:t>
      </w:r>
    </w:p>
    <w:p>
      <w:pPr>
        <w:jc w:val="center"/>
        <w:rPr>
          <w:rFonts w:hint="default" w:ascii="Times New Roman" w:hAnsi="Times New Roman" w:cs="Times New Roman"/>
          <w:lang w:val="en-IN"/>
        </w:rPr>
      </w:pPr>
      <w:r>
        <w:rPr>
          <w:rFonts w:hint="default" w:ascii="Times New Roman" w:hAnsi="Times New Roman" w:cs="Times New Roman"/>
          <w:lang w:val="en-IN"/>
        </w:rPr>
        <w:t>Lovely Profession University, Jalandhar,</w:t>
      </w:r>
    </w:p>
    <w:p>
      <w:pPr>
        <w:jc w:val="center"/>
        <w:rPr>
          <w:rFonts w:hint="default" w:ascii="Times New Roman" w:hAnsi="Times New Roman" w:cs="Times New Roman"/>
          <w:lang w:val="en-IN"/>
        </w:rPr>
      </w:pPr>
      <w:r>
        <w:rPr>
          <w:rFonts w:hint="default" w:ascii="Times New Roman" w:hAnsi="Times New Roman" w:cs="Times New Roman"/>
          <w:lang w:val="en-IN"/>
        </w:rPr>
        <w:t>Punjab, India</w:t>
      </w:r>
    </w:p>
    <w:p>
      <w:pPr>
        <w:jc w:val="center"/>
        <w:rPr>
          <w:rFonts w:hint="default" w:ascii="Times New Roman" w:hAnsi="Times New Roman" w:cs="Times New Roman"/>
          <w:lang w:val="en-IN"/>
        </w:rPr>
      </w:pPr>
    </w:p>
    <w:p>
      <w:pPr>
        <w:jc w:val="center"/>
        <w:rPr>
          <w:rFonts w:hint="default" w:ascii="Times New Roman" w:hAnsi="Times New Roman" w:cs="Times New Roman"/>
          <w:b/>
          <w:bCs/>
          <w:sz w:val="28"/>
          <w:szCs w:val="28"/>
          <w:lang w:val="en-IN"/>
        </w:rPr>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p>
    <w:p>
      <w:pP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Table of Content</w:t>
      </w:r>
    </w:p>
    <w:p>
      <w:pPr>
        <w:jc w:val="center"/>
        <w:rPr>
          <w:rFonts w:hint="default" w:ascii="Times New Roman" w:hAnsi="Times New Roman" w:cs="Times New Roman"/>
          <w:lang w:val="en-IN"/>
        </w:rPr>
      </w:pPr>
    </w:p>
    <w:p>
      <w:pPr>
        <w:jc w:val="center"/>
        <w:rPr>
          <w:rFonts w:hint="default" w:ascii="Times New Roman" w:hAnsi="Times New Roman" w:cs="Times New Roman"/>
          <w:lang w:val="en-IN"/>
        </w:rPr>
      </w:pPr>
    </w:p>
    <w:p>
      <w:pPr>
        <w:jc w:val="both"/>
        <w:rPr>
          <w:rFonts w:hint="default" w:ascii="Times New Roman" w:hAnsi="Times New Roman" w:cs="Times New Roman"/>
          <w:lang w:val="en-IN"/>
        </w:rPr>
      </w:pPr>
    </w:p>
    <w:sdt>
      <w:sdtPr>
        <w:rPr>
          <w:rFonts w:ascii="SimSun" w:hAnsi="SimSun" w:eastAsia="SimSun" w:cstheme="minorBidi"/>
          <w:sz w:val="21"/>
          <w:lang w:val="en-US" w:eastAsia="zh-CN" w:bidi="ar-SA"/>
        </w:rPr>
        <w:id w:val="147455775"/>
        <w15:color w:val="DBDBDB"/>
        <w:docPartObj>
          <w:docPartGallery w:val="Table of Contents"/>
          <w:docPartUnique/>
        </w:docPartObj>
      </w:sdtPr>
      <w:sdtEndPr>
        <w:rPr>
          <w:rFonts w:hint="default" w:ascii="Times New Roman" w:hAnsi="Times New Roman" w:cs="Times New Roman" w:eastAsiaTheme="minorEastAsia"/>
          <w:lang w:val="en-IN" w:eastAsia="zh-CN" w:bidi="ar-SA"/>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Catalog</w:t>
          </w:r>
        </w:p>
        <w:p>
          <w:pPr>
            <w:pStyle w:val="249"/>
            <w:tabs>
              <w:tab w:val="right" w:leader="dot" w:pos="8306"/>
            </w:tabs>
          </w:pPr>
          <w:r>
            <w:rPr>
              <w:rFonts w:hint="default" w:ascii="Times New Roman" w:hAnsi="Times New Roman" w:cs="Times New Roman" w:eastAsiaTheme="minorEastAsia"/>
              <w:sz w:val="21"/>
              <w:lang w:val="en-IN" w:eastAsia="zh-CN" w:bidi="ar-SA"/>
            </w:rPr>
            <w:fldChar w:fldCharType="begin"/>
          </w:r>
          <w:r>
            <w:rPr>
              <w:rFonts w:hint="default" w:ascii="Times New Roman" w:hAnsi="Times New Roman" w:cs="Times New Roman" w:eastAsiaTheme="minorEastAsia"/>
              <w:sz w:val="21"/>
              <w:lang w:val="en-IN" w:eastAsia="zh-CN" w:bidi="ar-SA"/>
            </w:rPr>
            <w:instrText xml:space="preserve">TOC \o "1-1" \h \u </w:instrText>
          </w:r>
          <w:r>
            <w:rPr>
              <w:rFonts w:hint="default" w:ascii="Times New Roman" w:hAnsi="Times New Roman" w:cs="Times New Roman" w:eastAsiaTheme="minorEastAsia"/>
              <w:sz w:val="21"/>
              <w:lang w:val="en-IN" w:eastAsia="zh-CN" w:bidi="ar-SA"/>
            </w:rPr>
            <w:fldChar w:fldCharType="separate"/>
          </w:r>
          <w:r>
            <w:rPr>
              <w:rFonts w:hint="default" w:ascii="Times New Roman" w:hAnsi="Times New Roman" w:cs="Times New Roman" w:eastAsiaTheme="minorEastAsia"/>
              <w:lang w:val="en-IN" w:eastAsia="zh-CN" w:bidi="ar-SA"/>
            </w:rPr>
            <w:fldChar w:fldCharType="begin"/>
          </w:r>
          <w:r>
            <w:rPr>
              <w:rFonts w:hint="default" w:ascii="Times New Roman" w:hAnsi="Times New Roman" w:cs="Times New Roman" w:eastAsiaTheme="minorEastAsia"/>
              <w:lang w:val="en-IN" w:eastAsia="zh-CN" w:bidi="ar-SA"/>
            </w:rPr>
            <w:instrText xml:space="preserve"> HYPERLINK \l _Toc32298 </w:instrText>
          </w:r>
          <w:r>
            <w:rPr>
              <w:rFonts w:hint="default" w:ascii="Times New Roman" w:hAnsi="Times New Roman" w:cs="Times New Roman" w:eastAsiaTheme="minorEastAsia"/>
              <w:lang w:val="en-IN" w:eastAsia="zh-CN" w:bidi="ar-SA"/>
            </w:rPr>
            <w:fldChar w:fldCharType="separate"/>
          </w:r>
          <w:r>
            <w:rPr>
              <w:rFonts w:hint="default" w:ascii="Times New Roman" w:hAnsi="Times New Roman" w:cs="Times New Roman"/>
              <w:bCs/>
              <w:i w:val="0"/>
              <w:iCs w:val="0"/>
              <w:szCs w:val="24"/>
              <w:lang w:val="en-IN"/>
            </w:rPr>
            <w:t>1. ABSTRACT</w:t>
          </w:r>
          <w:r>
            <w:tab/>
          </w:r>
          <w:r>
            <w:fldChar w:fldCharType="begin"/>
          </w:r>
          <w:r>
            <w:instrText xml:space="preserve"> PAGEREF _Toc32298 \h </w:instrText>
          </w:r>
          <w:r>
            <w:fldChar w:fldCharType="separate"/>
          </w:r>
          <w:r>
            <w:t>1</w:t>
          </w:r>
          <w:r>
            <w:fldChar w:fldCharType="end"/>
          </w:r>
          <w:r>
            <w:rPr>
              <w:rFonts w:hint="default" w:ascii="Times New Roman" w:hAnsi="Times New Roman" w:cs="Times New Roman" w:eastAsiaTheme="minorEastAsia"/>
              <w:lang w:val="en-IN" w:eastAsia="zh-CN" w:bidi="ar-SA"/>
            </w:rPr>
            <w:fldChar w:fldCharType="end"/>
          </w:r>
        </w:p>
        <w:p>
          <w:pPr>
            <w:pStyle w:val="249"/>
            <w:tabs>
              <w:tab w:val="right" w:leader="dot" w:pos="8306"/>
            </w:tabs>
          </w:pPr>
          <w:r>
            <w:rPr>
              <w:rFonts w:hint="default" w:ascii="Times New Roman" w:hAnsi="Times New Roman" w:cs="Times New Roman" w:eastAsiaTheme="minorEastAsia"/>
              <w:lang w:val="en-IN" w:eastAsia="zh-CN" w:bidi="ar-SA"/>
            </w:rPr>
            <w:fldChar w:fldCharType="begin"/>
          </w:r>
          <w:r>
            <w:rPr>
              <w:rFonts w:hint="default" w:ascii="Times New Roman" w:hAnsi="Times New Roman" w:cs="Times New Roman" w:eastAsiaTheme="minorEastAsia"/>
              <w:lang w:val="en-IN" w:eastAsia="zh-CN" w:bidi="ar-SA"/>
            </w:rPr>
            <w:instrText xml:space="preserve"> HYPERLINK \l _Toc11618 </w:instrText>
          </w:r>
          <w:r>
            <w:rPr>
              <w:rFonts w:hint="default" w:ascii="Times New Roman" w:hAnsi="Times New Roman" w:cs="Times New Roman" w:eastAsiaTheme="minorEastAsia"/>
              <w:lang w:val="en-IN" w:eastAsia="zh-CN" w:bidi="ar-SA"/>
            </w:rPr>
            <w:fldChar w:fldCharType="separate"/>
          </w:r>
          <w:r>
            <w:rPr>
              <w:rFonts w:hint="default" w:ascii="Times New Roman" w:hAnsi="Times New Roman"/>
              <w:bCs/>
              <w:i w:val="0"/>
              <w:iCs w:val="0"/>
              <w:szCs w:val="24"/>
              <w:lang w:val="en-IN"/>
            </w:rPr>
            <w:t>2. INTRODUCTION</w:t>
          </w:r>
          <w:r>
            <w:tab/>
          </w:r>
          <w:r>
            <w:fldChar w:fldCharType="begin"/>
          </w:r>
          <w:r>
            <w:instrText xml:space="preserve"> PAGEREF _Toc11618 \h </w:instrText>
          </w:r>
          <w:r>
            <w:fldChar w:fldCharType="separate"/>
          </w:r>
          <w:r>
            <w:t>1</w:t>
          </w:r>
          <w:r>
            <w:fldChar w:fldCharType="end"/>
          </w:r>
          <w:r>
            <w:rPr>
              <w:rFonts w:hint="default" w:ascii="Times New Roman" w:hAnsi="Times New Roman" w:cs="Times New Roman" w:eastAsiaTheme="minorEastAsia"/>
              <w:lang w:val="en-IN" w:eastAsia="zh-CN" w:bidi="ar-SA"/>
            </w:rPr>
            <w:fldChar w:fldCharType="end"/>
          </w:r>
        </w:p>
        <w:p>
          <w:pPr>
            <w:pStyle w:val="249"/>
            <w:tabs>
              <w:tab w:val="right" w:leader="dot" w:pos="8306"/>
            </w:tabs>
          </w:pPr>
          <w:r>
            <w:rPr>
              <w:rFonts w:hint="default" w:ascii="Times New Roman" w:hAnsi="Times New Roman" w:cs="Times New Roman" w:eastAsiaTheme="minorEastAsia"/>
              <w:lang w:val="en-IN" w:eastAsia="zh-CN" w:bidi="ar-SA"/>
            </w:rPr>
            <w:fldChar w:fldCharType="begin"/>
          </w:r>
          <w:r>
            <w:rPr>
              <w:rFonts w:hint="default" w:ascii="Times New Roman" w:hAnsi="Times New Roman" w:cs="Times New Roman" w:eastAsiaTheme="minorEastAsia"/>
              <w:lang w:val="en-IN" w:eastAsia="zh-CN" w:bidi="ar-SA"/>
            </w:rPr>
            <w:instrText xml:space="preserve"> HYPERLINK \l _Toc21266 </w:instrText>
          </w:r>
          <w:r>
            <w:rPr>
              <w:rFonts w:hint="default" w:ascii="Times New Roman" w:hAnsi="Times New Roman" w:cs="Times New Roman" w:eastAsiaTheme="minorEastAsia"/>
              <w:lang w:val="en-IN" w:eastAsia="zh-CN" w:bidi="ar-SA"/>
            </w:rPr>
            <w:fldChar w:fldCharType="separate"/>
          </w:r>
          <w:r>
            <w:rPr>
              <w:rFonts w:hint="default" w:ascii="Times New Roman" w:hAnsi="Times New Roman"/>
              <w:bCs/>
              <w:i w:val="0"/>
              <w:iCs w:val="0"/>
              <w:szCs w:val="24"/>
              <w:lang w:val="en-IN"/>
            </w:rPr>
            <w:t>3. METHODOLOGY</w:t>
          </w:r>
          <w:r>
            <w:tab/>
          </w:r>
          <w:r>
            <w:fldChar w:fldCharType="begin"/>
          </w:r>
          <w:r>
            <w:instrText xml:space="preserve"> PAGEREF _Toc21266 \h </w:instrText>
          </w:r>
          <w:r>
            <w:fldChar w:fldCharType="separate"/>
          </w:r>
          <w:r>
            <w:t>2</w:t>
          </w:r>
          <w:r>
            <w:fldChar w:fldCharType="end"/>
          </w:r>
          <w:r>
            <w:rPr>
              <w:rFonts w:hint="default" w:ascii="Times New Roman" w:hAnsi="Times New Roman" w:cs="Times New Roman" w:eastAsiaTheme="minorEastAsia"/>
              <w:lang w:val="en-IN" w:eastAsia="zh-CN" w:bidi="ar-SA"/>
            </w:rPr>
            <w:fldChar w:fldCharType="end"/>
          </w:r>
        </w:p>
        <w:p>
          <w:pPr>
            <w:pStyle w:val="249"/>
            <w:tabs>
              <w:tab w:val="right" w:leader="dot" w:pos="8306"/>
            </w:tabs>
          </w:pPr>
          <w:r>
            <w:rPr>
              <w:rFonts w:hint="default" w:ascii="Times New Roman" w:hAnsi="Times New Roman" w:cs="Times New Roman" w:eastAsiaTheme="minorEastAsia"/>
              <w:lang w:val="en-IN" w:eastAsia="zh-CN" w:bidi="ar-SA"/>
            </w:rPr>
            <w:fldChar w:fldCharType="begin"/>
          </w:r>
          <w:r>
            <w:rPr>
              <w:rFonts w:hint="default" w:ascii="Times New Roman" w:hAnsi="Times New Roman" w:cs="Times New Roman" w:eastAsiaTheme="minorEastAsia"/>
              <w:lang w:val="en-IN" w:eastAsia="zh-CN" w:bidi="ar-SA"/>
            </w:rPr>
            <w:instrText xml:space="preserve"> HYPERLINK \l _Toc8933 </w:instrText>
          </w:r>
          <w:r>
            <w:rPr>
              <w:rFonts w:hint="default" w:ascii="Times New Roman" w:hAnsi="Times New Roman" w:cs="Times New Roman" w:eastAsiaTheme="minorEastAsia"/>
              <w:lang w:val="en-IN" w:eastAsia="zh-CN" w:bidi="ar-SA"/>
            </w:rPr>
            <w:fldChar w:fldCharType="separate"/>
          </w:r>
          <w:r>
            <w:rPr>
              <w:rFonts w:hint="default" w:ascii="Times New Roman" w:hAnsi="Times New Roman"/>
              <w:bCs/>
              <w:i w:val="0"/>
              <w:iCs w:val="0"/>
              <w:szCs w:val="24"/>
              <w:lang w:val="en-IN"/>
            </w:rPr>
            <w:t>4. DISCUSSION</w:t>
          </w:r>
          <w:r>
            <w:tab/>
          </w:r>
          <w:r>
            <w:fldChar w:fldCharType="begin"/>
          </w:r>
          <w:r>
            <w:instrText xml:space="preserve"> PAGEREF _Toc8933 \h </w:instrText>
          </w:r>
          <w:r>
            <w:fldChar w:fldCharType="separate"/>
          </w:r>
          <w:r>
            <w:t>4</w:t>
          </w:r>
          <w:r>
            <w:fldChar w:fldCharType="end"/>
          </w:r>
          <w:r>
            <w:rPr>
              <w:rFonts w:hint="default" w:ascii="Times New Roman" w:hAnsi="Times New Roman" w:cs="Times New Roman" w:eastAsiaTheme="minorEastAsia"/>
              <w:lang w:val="en-IN" w:eastAsia="zh-CN" w:bidi="ar-SA"/>
            </w:rPr>
            <w:fldChar w:fldCharType="end"/>
          </w:r>
        </w:p>
        <w:p>
          <w:pPr>
            <w:pStyle w:val="249"/>
            <w:tabs>
              <w:tab w:val="right" w:leader="dot" w:pos="8306"/>
            </w:tabs>
          </w:pPr>
          <w:r>
            <w:rPr>
              <w:rFonts w:hint="default" w:ascii="Times New Roman" w:hAnsi="Times New Roman" w:cs="Times New Roman" w:eastAsiaTheme="minorEastAsia"/>
              <w:lang w:val="en-IN" w:eastAsia="zh-CN" w:bidi="ar-SA"/>
            </w:rPr>
            <w:fldChar w:fldCharType="begin"/>
          </w:r>
          <w:r>
            <w:rPr>
              <w:rFonts w:hint="default" w:ascii="Times New Roman" w:hAnsi="Times New Roman" w:cs="Times New Roman" w:eastAsiaTheme="minorEastAsia"/>
              <w:lang w:val="en-IN" w:eastAsia="zh-CN" w:bidi="ar-SA"/>
            </w:rPr>
            <w:instrText xml:space="preserve"> HYPERLINK \l _Toc8183 </w:instrText>
          </w:r>
          <w:r>
            <w:rPr>
              <w:rFonts w:hint="default" w:ascii="Times New Roman" w:hAnsi="Times New Roman" w:cs="Times New Roman" w:eastAsiaTheme="minorEastAsia"/>
              <w:lang w:val="en-IN" w:eastAsia="zh-CN" w:bidi="ar-SA"/>
            </w:rPr>
            <w:fldChar w:fldCharType="separate"/>
          </w:r>
          <w:r>
            <w:rPr>
              <w:rFonts w:hint="default" w:ascii="Times New Roman" w:hAnsi="Times New Roman"/>
              <w:bCs/>
              <w:i w:val="0"/>
              <w:iCs w:val="0"/>
              <w:szCs w:val="24"/>
              <w:lang w:val="en-IN"/>
            </w:rPr>
            <w:t>5. CONCLUSION</w:t>
          </w:r>
          <w:r>
            <w:tab/>
          </w:r>
          <w:r>
            <w:fldChar w:fldCharType="begin"/>
          </w:r>
          <w:r>
            <w:instrText xml:space="preserve"> PAGEREF _Toc8183 \h </w:instrText>
          </w:r>
          <w:r>
            <w:fldChar w:fldCharType="separate"/>
          </w:r>
          <w:r>
            <w:t>7</w:t>
          </w:r>
          <w:r>
            <w:fldChar w:fldCharType="end"/>
          </w:r>
          <w:r>
            <w:rPr>
              <w:rFonts w:hint="default" w:ascii="Times New Roman" w:hAnsi="Times New Roman" w:cs="Times New Roman" w:eastAsiaTheme="minorEastAsia"/>
              <w:lang w:val="en-IN" w:eastAsia="zh-CN" w:bidi="ar-SA"/>
            </w:rPr>
            <w:fldChar w:fldCharType="end"/>
          </w:r>
        </w:p>
        <w:p>
          <w:pPr>
            <w:pStyle w:val="249"/>
            <w:tabs>
              <w:tab w:val="right" w:leader="dot" w:pos="8306"/>
            </w:tabs>
          </w:pPr>
          <w:r>
            <w:rPr>
              <w:rFonts w:hint="default" w:ascii="Times New Roman" w:hAnsi="Times New Roman" w:cs="Times New Roman" w:eastAsiaTheme="minorEastAsia"/>
              <w:lang w:val="en-IN" w:eastAsia="zh-CN" w:bidi="ar-SA"/>
            </w:rPr>
            <w:fldChar w:fldCharType="begin"/>
          </w:r>
          <w:r>
            <w:rPr>
              <w:rFonts w:hint="default" w:ascii="Times New Roman" w:hAnsi="Times New Roman" w:cs="Times New Roman" w:eastAsiaTheme="minorEastAsia"/>
              <w:lang w:val="en-IN" w:eastAsia="zh-CN" w:bidi="ar-SA"/>
            </w:rPr>
            <w:instrText xml:space="preserve"> HYPERLINK \l _Toc5522 </w:instrText>
          </w:r>
          <w:r>
            <w:rPr>
              <w:rFonts w:hint="default" w:ascii="Times New Roman" w:hAnsi="Times New Roman" w:cs="Times New Roman" w:eastAsiaTheme="minorEastAsia"/>
              <w:lang w:val="en-IN" w:eastAsia="zh-CN" w:bidi="ar-SA"/>
            </w:rPr>
            <w:fldChar w:fldCharType="separate"/>
          </w:r>
          <w:r>
            <w:rPr>
              <w:rFonts w:hint="default" w:ascii="Times New Roman" w:hAnsi="Times New Roman"/>
              <w:bCs/>
              <w:i w:val="0"/>
              <w:iCs w:val="0"/>
              <w:szCs w:val="24"/>
              <w:lang w:val="en-IN"/>
            </w:rPr>
            <w:t>6. ABBREVIATION</w:t>
          </w:r>
          <w:r>
            <w:tab/>
          </w:r>
          <w:r>
            <w:fldChar w:fldCharType="begin"/>
          </w:r>
          <w:r>
            <w:instrText xml:space="preserve"> PAGEREF _Toc5522 \h </w:instrText>
          </w:r>
          <w:r>
            <w:fldChar w:fldCharType="separate"/>
          </w:r>
          <w:r>
            <w:t>8</w:t>
          </w:r>
          <w:r>
            <w:fldChar w:fldCharType="end"/>
          </w:r>
          <w:r>
            <w:rPr>
              <w:rFonts w:hint="default" w:ascii="Times New Roman" w:hAnsi="Times New Roman" w:cs="Times New Roman" w:eastAsiaTheme="minorEastAsia"/>
              <w:lang w:val="en-IN" w:eastAsia="zh-CN" w:bidi="ar-SA"/>
            </w:rPr>
            <w:fldChar w:fldCharType="end"/>
          </w:r>
        </w:p>
        <w:p>
          <w:pPr>
            <w:pStyle w:val="249"/>
            <w:tabs>
              <w:tab w:val="right" w:leader="dot" w:pos="8306"/>
            </w:tabs>
          </w:pPr>
          <w:r>
            <w:rPr>
              <w:rFonts w:hint="default" w:ascii="Times New Roman" w:hAnsi="Times New Roman" w:cs="Times New Roman" w:eastAsiaTheme="minorEastAsia"/>
              <w:lang w:val="en-IN" w:eastAsia="zh-CN" w:bidi="ar-SA"/>
            </w:rPr>
            <w:fldChar w:fldCharType="begin"/>
          </w:r>
          <w:r>
            <w:rPr>
              <w:rFonts w:hint="default" w:ascii="Times New Roman" w:hAnsi="Times New Roman" w:cs="Times New Roman" w:eastAsiaTheme="minorEastAsia"/>
              <w:lang w:val="en-IN" w:eastAsia="zh-CN" w:bidi="ar-SA"/>
            </w:rPr>
            <w:instrText xml:space="preserve"> HYPERLINK \l _Toc5881 </w:instrText>
          </w:r>
          <w:r>
            <w:rPr>
              <w:rFonts w:hint="default" w:ascii="Times New Roman" w:hAnsi="Times New Roman" w:cs="Times New Roman" w:eastAsiaTheme="minorEastAsia"/>
              <w:lang w:val="en-IN" w:eastAsia="zh-CN" w:bidi="ar-SA"/>
            </w:rPr>
            <w:fldChar w:fldCharType="separate"/>
          </w:r>
          <w:r>
            <w:rPr>
              <w:rFonts w:hint="default" w:ascii="Times New Roman" w:hAnsi="Times New Roman"/>
              <w:bCs/>
              <w:i w:val="0"/>
              <w:iCs w:val="0"/>
              <w:szCs w:val="24"/>
              <w:lang w:val="en-IN"/>
            </w:rPr>
            <w:t>7. REFERENCE</w:t>
          </w:r>
          <w:r>
            <w:tab/>
          </w:r>
          <w:r>
            <w:fldChar w:fldCharType="begin"/>
          </w:r>
          <w:r>
            <w:instrText xml:space="preserve"> PAGEREF _Toc5881 \h </w:instrText>
          </w:r>
          <w:r>
            <w:fldChar w:fldCharType="separate"/>
          </w:r>
          <w:r>
            <w:t>8</w:t>
          </w:r>
          <w:r>
            <w:fldChar w:fldCharType="end"/>
          </w:r>
          <w:r>
            <w:rPr>
              <w:rFonts w:hint="default" w:ascii="Times New Roman" w:hAnsi="Times New Roman" w:cs="Times New Roman" w:eastAsiaTheme="minorEastAsia"/>
              <w:lang w:val="en-IN" w:eastAsia="zh-CN" w:bidi="ar-SA"/>
            </w:rPr>
            <w:fldChar w:fldCharType="end"/>
          </w:r>
        </w:p>
        <w:p>
          <w:pPr>
            <w:ind w:left="0" w:leftChars="0" w:firstLine="0" w:firstLineChars="0"/>
            <w:jc w:val="both"/>
            <w:rPr>
              <w:rFonts w:hint="default" w:ascii="Times New Roman" w:hAnsi="Times New Roman" w:cs="Times New Roman" w:eastAsiaTheme="minorEastAsia"/>
              <w:lang w:val="en-IN" w:eastAsia="zh-CN" w:bidi="ar-SA"/>
            </w:rPr>
            <w:sectPr>
              <w:footerReference r:id="rId3" w:type="default"/>
              <w:pgSz w:w="11906" w:h="16838"/>
              <w:pgMar w:top="1440" w:right="1800" w:bottom="1440" w:left="1800" w:header="720" w:footer="720" w:gutter="0"/>
              <w:pgBorders>
                <w:top w:val="none" w:sz="0" w:space="0"/>
                <w:left w:val="none" w:sz="0" w:space="0"/>
                <w:bottom w:val="none" w:sz="0" w:space="0"/>
                <w:right w:val="none" w:sz="0" w:space="0"/>
              </w:pgBorders>
              <w:pgNumType w:start="1"/>
              <w:cols w:space="720" w:num="1"/>
              <w:docGrid w:linePitch="360" w:charSpace="0"/>
            </w:sectPr>
          </w:pPr>
          <w:r>
            <w:rPr>
              <w:rFonts w:hint="default" w:ascii="Times New Roman" w:hAnsi="Times New Roman" w:cs="Times New Roman" w:eastAsiaTheme="minorEastAsia"/>
              <w:lang w:val="en-IN" w:eastAsia="zh-CN" w:bidi="ar-SA"/>
            </w:rPr>
            <w:fldChar w:fldCharType="end"/>
          </w:r>
        </w:p>
      </w:sdtContent>
    </w:sdt>
    <w:p>
      <w:pPr>
        <w:ind w:left="0" w:leftChars="0" w:firstLine="0" w:firstLineChars="0"/>
        <w:jc w:val="both"/>
        <w:rPr>
          <w:rFonts w:hint="default" w:ascii="Times New Roman" w:hAnsi="Times New Roman" w:cs="Times New Roman" w:eastAsiaTheme="minorEastAsia"/>
          <w:lang w:val="en-IN" w:eastAsia="zh-CN" w:bidi="ar-SA"/>
        </w:rPr>
      </w:pPr>
    </w:p>
    <w:p>
      <w:pPr>
        <w:ind w:left="0" w:leftChars="0" w:firstLine="0" w:firstLineChars="0"/>
        <w:jc w:val="both"/>
        <w:rPr>
          <w:rFonts w:hint="default" w:ascii="Times New Roman" w:hAnsi="Times New Roman" w:cs="Times New Roman" w:eastAsiaTheme="minorEastAsia"/>
          <w:sz w:val="21"/>
          <w:lang w:val="en-IN" w:eastAsia="zh-CN" w:bidi="ar-SA"/>
        </w:rPr>
        <w:sectPr>
          <w:pgSz w:w="11906" w:h="16838"/>
          <w:pgMar w:top="1440" w:right="1800" w:bottom="1440" w:left="1800" w:header="720" w:footer="720" w:gutter="0"/>
          <w:pgBorders>
            <w:top w:val="none" w:sz="0" w:space="0"/>
            <w:left w:val="none" w:sz="0" w:space="0"/>
            <w:bottom w:val="none" w:sz="0" w:space="0"/>
            <w:right w:val="none" w:sz="0" w:space="0"/>
          </w:pgBorders>
          <w:pgNumType w:start="1"/>
          <w:cols w:space="720" w:num="1"/>
          <w:docGrid w:linePitch="360" w:charSpace="0"/>
        </w:sectPr>
      </w:pPr>
    </w:p>
    <w:p>
      <w:pPr>
        <w:ind w:left="0" w:leftChars="0" w:firstLine="0" w:firstLineChars="0"/>
        <w:jc w:val="both"/>
        <w:rPr>
          <w:rFonts w:hint="default" w:ascii="Times New Roman" w:hAnsi="Times New Roman" w:cs="Times New Roman" w:eastAsiaTheme="minorEastAsia"/>
          <w:sz w:val="21"/>
          <w:lang w:val="en-IN" w:eastAsia="zh-CN" w:bidi="ar-SA"/>
        </w:rPr>
      </w:pPr>
    </w:p>
    <w:p>
      <w:pPr>
        <w:numPr>
          <w:ilvl w:val="0"/>
          <w:numId w:val="11"/>
        </w:numPr>
        <w:jc w:val="both"/>
        <w:outlineLvl w:val="0"/>
        <w:rPr>
          <w:rFonts w:hint="default" w:ascii="Times New Roman" w:hAnsi="Times New Roman" w:cs="Times New Roman"/>
          <w:b/>
          <w:bCs/>
          <w:i w:val="0"/>
          <w:iCs w:val="0"/>
          <w:sz w:val="24"/>
          <w:szCs w:val="24"/>
          <w:u w:val="none"/>
          <w:lang w:val="en-IN"/>
        </w:rPr>
      </w:pPr>
      <w:bookmarkStart w:id="0" w:name="_Toc16718"/>
      <w:bookmarkStart w:id="1" w:name="_Toc32298"/>
      <w:r>
        <w:rPr>
          <w:rFonts w:hint="default" w:ascii="Times New Roman" w:hAnsi="Times New Roman" w:cs="Times New Roman"/>
          <w:b/>
          <w:bCs/>
          <w:i w:val="0"/>
          <w:iCs w:val="0"/>
          <w:sz w:val="24"/>
          <w:szCs w:val="24"/>
          <w:u w:val="none"/>
          <w:lang w:val="en-IN"/>
        </w:rPr>
        <w:t>ABSTRACT</w:t>
      </w:r>
      <w:bookmarkEnd w:id="0"/>
      <w:bookmarkEnd w:id="1"/>
    </w:p>
    <w:p>
      <w:pPr>
        <w:jc w:val="both"/>
        <w:rPr>
          <w:rFonts w:hint="default" w:ascii="Times New Roman" w:hAnsi="Times New Roman" w:cs="Times New Roman"/>
          <w:b/>
          <w:bCs/>
          <w:i w:val="0"/>
          <w:iCs w:val="0"/>
          <w:sz w:val="18"/>
          <w:szCs w:val="18"/>
          <w:u w:val="single"/>
          <w:lang w:val="en-IN"/>
        </w:rPr>
      </w:pPr>
    </w:p>
    <w:p>
      <w:pPr>
        <w:ind w:left="0" w:leftChars="0" w:firstLine="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 xml:space="preserve">The detection of buried mines is crucial for ensuring the safety of life and property. Despite various methods being employed, achieving 100% success remains elusive. The mine detection process involves sensor design, data analysis, and decision algorithm phases. The magnetic anomaly method operates by measuring anomalies in the magnetic field caused by objects, which helps determine conditions such as motion and position. This method has been utilized since the 1970s for determining parameters like position, depth, or direction of motion. </w:t>
      </w:r>
    </w:p>
    <w:p>
      <w:pPr>
        <w:ind w:left="0" w:leftChars="0" w:firstLine="0" w:firstLineChars="0"/>
        <w:jc w:val="both"/>
        <w:rPr>
          <w:rFonts w:hint="default" w:ascii="Times New Roman" w:hAnsi="Times New Roman"/>
          <w:b w:val="0"/>
          <w:bCs w:val="0"/>
          <w:i w:val="0"/>
          <w:iCs w:val="0"/>
          <w:sz w:val="20"/>
          <w:szCs w:val="20"/>
          <w:u w:val="none"/>
          <w:lang w:val="en-IN"/>
        </w:rPr>
      </w:pPr>
    </w:p>
    <w:p>
      <w:pPr>
        <w:ind w:left="0" w:leftChars="0" w:firstLine="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In this study, we aim to identify the most effective algorithm for mine detection using magnetic anomaly data. This can lead to improved accuracy in identifying mines and reducing false positives. Identifying the most effective algorithms can also lead to more efficient and cost-effective mine detection processes. Algorithms that perform well can help reduce the time and resources required for mine detection operations. It can also improve the safety and reliability of mine detection operations. By reducing the need for manual detection methods, which can be dangerous and error-prone, these algorithms can help protect the lives of mine detection personnel.</w:t>
      </w:r>
    </w:p>
    <w:p>
      <w:pPr>
        <w:ind w:left="0" w:leftChars="0" w:firstLine="0" w:firstLineChars="0"/>
        <w:jc w:val="both"/>
        <w:rPr>
          <w:rFonts w:hint="default" w:ascii="Times New Roman" w:hAnsi="Times New Roman"/>
          <w:b w:val="0"/>
          <w:bCs w:val="0"/>
          <w:i w:val="0"/>
          <w:iCs w:val="0"/>
          <w:sz w:val="20"/>
          <w:szCs w:val="20"/>
          <w:u w:val="none"/>
          <w:lang w:val="en-IN"/>
        </w:rPr>
      </w:pPr>
    </w:p>
    <w:p>
      <w:pPr>
        <w:ind w:left="0" w:leftChars="0" w:firstLine="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 xml:space="preserve">Based on our research, the </w:t>
      </w:r>
      <w:r>
        <w:rPr>
          <w:rFonts w:hint="default" w:ascii="Times New Roman" w:hAnsi="Times New Roman"/>
          <w:b w:val="0"/>
          <w:bCs w:val="0"/>
          <w:i/>
          <w:iCs/>
          <w:sz w:val="20"/>
          <w:szCs w:val="20"/>
          <w:u w:val="none"/>
          <w:lang w:val="en-IN"/>
        </w:rPr>
        <w:t>Support Vector Machine (SVM)</w:t>
      </w:r>
      <w:r>
        <w:rPr>
          <w:rFonts w:hint="default" w:ascii="Times New Roman" w:hAnsi="Times New Roman"/>
          <w:b w:val="0"/>
          <w:bCs w:val="0"/>
          <w:i w:val="0"/>
          <w:iCs w:val="0"/>
          <w:sz w:val="20"/>
          <w:szCs w:val="20"/>
          <w:u w:val="none"/>
          <w:lang w:val="en-IN"/>
        </w:rPr>
        <w:t xml:space="preserve"> seems to perform the best with the highest best score of 0.62 and the highest average accuracy in cross-validation of 0.52. We compare several machine learning algorithms to determine their accuracy in detecting mines, to improve the overall success rate of mine detection processes.</w:t>
      </w:r>
    </w:p>
    <w:p>
      <w:pPr>
        <w:ind w:left="0" w:leftChars="0" w:firstLine="0" w:firstLineChars="0"/>
        <w:jc w:val="both"/>
        <w:rPr>
          <w:rFonts w:hint="default" w:ascii="Times New Roman" w:hAnsi="Times New Roman"/>
          <w:b w:val="0"/>
          <w:bCs w:val="0"/>
          <w:i w:val="0"/>
          <w:iCs w:val="0"/>
          <w:sz w:val="24"/>
          <w:szCs w:val="24"/>
          <w:u w:val="none"/>
          <w:lang w:val="en-IN"/>
        </w:rPr>
      </w:pPr>
    </w:p>
    <w:p>
      <w:pPr>
        <w:ind w:left="0" w:leftChars="0" w:firstLine="0" w:firstLineChars="0"/>
        <w:jc w:val="both"/>
        <w:rPr>
          <w:rFonts w:hint="default" w:ascii="Times New Roman" w:hAnsi="Times New Roman"/>
          <w:b w:val="0"/>
          <w:bCs w:val="0"/>
          <w:i w:val="0"/>
          <w:iCs w:val="0"/>
          <w:sz w:val="24"/>
          <w:szCs w:val="24"/>
          <w:u w:val="none"/>
          <w:lang w:val="en-IN"/>
        </w:rPr>
      </w:pPr>
    </w:p>
    <w:p>
      <w:pPr>
        <w:numPr>
          <w:ilvl w:val="0"/>
          <w:numId w:val="11"/>
        </w:numPr>
        <w:ind w:left="420" w:leftChars="0" w:hanging="420" w:firstLineChars="0"/>
        <w:jc w:val="both"/>
        <w:outlineLvl w:val="0"/>
        <w:rPr>
          <w:rFonts w:hint="default" w:ascii="Times New Roman" w:hAnsi="Times New Roman"/>
          <w:b/>
          <w:bCs/>
          <w:i w:val="0"/>
          <w:iCs w:val="0"/>
          <w:sz w:val="24"/>
          <w:szCs w:val="24"/>
          <w:u w:val="single"/>
          <w:lang w:val="en-IN"/>
        </w:rPr>
      </w:pPr>
      <w:bookmarkStart w:id="2" w:name="_Toc7722"/>
      <w:bookmarkStart w:id="3" w:name="_Toc11618"/>
      <w:r>
        <w:rPr>
          <w:rFonts w:hint="default" w:ascii="Times New Roman" w:hAnsi="Times New Roman"/>
          <w:b/>
          <w:bCs/>
          <w:i w:val="0"/>
          <w:iCs w:val="0"/>
          <w:sz w:val="24"/>
          <w:szCs w:val="24"/>
          <w:u w:val="none"/>
          <w:lang w:val="en-IN"/>
        </w:rPr>
        <w:t>INTRODUCTION</w:t>
      </w:r>
      <w:bookmarkEnd w:id="2"/>
      <w:bookmarkEnd w:id="3"/>
      <w:r>
        <w:rPr>
          <w:rFonts w:hint="default" w:ascii="Times New Roman" w:hAnsi="Times New Roman"/>
          <w:b/>
          <w:bCs/>
          <w:i w:val="0"/>
          <w:iCs w:val="0"/>
          <w:sz w:val="24"/>
          <w:szCs w:val="24"/>
          <w:u w:val="single"/>
          <w:lang w:val="en-IN"/>
        </w:rPr>
        <w:t xml:space="preserve"> </w:t>
      </w:r>
    </w:p>
    <w:p>
      <w:pPr>
        <w:ind w:left="0" w:leftChars="0" w:firstLine="0" w:firstLineChars="0"/>
        <w:jc w:val="both"/>
        <w:rPr>
          <w:rFonts w:hint="default" w:ascii="Times New Roman" w:hAnsi="Times New Roman"/>
          <w:b w:val="0"/>
          <w:bCs w:val="0"/>
          <w:i w:val="0"/>
          <w:iCs w:val="0"/>
          <w:sz w:val="18"/>
          <w:szCs w:val="18"/>
          <w:u w:val="none"/>
          <w:lang w:val="en-IN"/>
        </w:rPr>
      </w:pPr>
      <w:r>
        <w:rPr>
          <w:rFonts w:hint="default" w:ascii="Times New Roman" w:hAnsi="Times New Roman"/>
          <w:b w:val="0"/>
          <w:bCs w:val="0"/>
          <w:i w:val="0"/>
          <w:iCs w:val="0"/>
          <w:sz w:val="20"/>
          <w:szCs w:val="20"/>
          <w:u w:val="none"/>
          <w:lang w:val="en-IN"/>
        </w:rPr>
        <w:t xml:space="preserve"> </w:t>
      </w:r>
    </w:p>
    <w:p>
      <w:pPr>
        <w:ind w:left="0" w:leftChars="0" w:firstLine="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iCs/>
          <w:sz w:val="20"/>
          <w:szCs w:val="20"/>
          <w:u w:val="none"/>
          <w:lang w:val="en-IN"/>
        </w:rPr>
        <w:t>Machine learning (ML)</w:t>
      </w:r>
      <w:r>
        <w:rPr>
          <w:rFonts w:hint="default" w:ascii="Times New Roman" w:hAnsi="Times New Roman"/>
          <w:b w:val="0"/>
          <w:bCs w:val="0"/>
          <w:i w:val="0"/>
          <w:iCs w:val="0"/>
          <w:sz w:val="20"/>
          <w:szCs w:val="20"/>
          <w:u w:val="none"/>
          <w:lang w:val="en-IN"/>
        </w:rPr>
        <w:t xml:space="preserve"> is a branch of artificial intelligence (AI) and computer science that focuses on using data and algorithms to enable AI to imitate the way that humans learn, gradually improving its accuracy. It enables computers to learn from data and improve their performance on tasks without being explicitly programmed. It focuses on the development of algorithms that can analyze and interpret data, identify patterns, and make decisions or predictions based on data.</w:t>
      </w:r>
    </w:p>
    <w:p>
      <w:pPr>
        <w:ind w:left="0" w:leftChars="0" w:firstLine="0" w:firstLineChars="0"/>
        <w:jc w:val="both"/>
        <w:rPr>
          <w:rFonts w:hint="default" w:ascii="Times New Roman" w:hAnsi="Times New Roman"/>
          <w:b w:val="0"/>
          <w:bCs w:val="0"/>
          <w:i w:val="0"/>
          <w:iCs w:val="0"/>
          <w:sz w:val="20"/>
          <w:szCs w:val="20"/>
          <w:u w:val="none"/>
          <w:lang w:val="en-IN"/>
        </w:rPr>
      </w:pPr>
    </w:p>
    <w:p>
      <w:pPr>
        <w:ind w:left="0" w:leftChars="0" w:firstLine="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The key principle behind machine learning is the ability to automatically learn and improve from experience. This is achieved through the use of statistical techniques that allow computers to "learn" from data, identify patterns, and make decisions or predictions without human intervention.</w:t>
      </w:r>
    </w:p>
    <w:p>
      <w:pPr>
        <w:ind w:left="0" w:leftChars="0" w:firstLine="0" w:firstLineChars="0"/>
        <w:jc w:val="both"/>
        <w:rPr>
          <w:rFonts w:hint="default" w:ascii="Times New Roman" w:hAnsi="Times New Roman"/>
          <w:b w:val="0"/>
          <w:bCs w:val="0"/>
          <w:i w:val="0"/>
          <w:iCs w:val="0"/>
          <w:sz w:val="20"/>
          <w:szCs w:val="20"/>
          <w:u w:val="none"/>
          <w:lang w:val="en-IN"/>
        </w:rPr>
      </w:pPr>
    </w:p>
    <w:p>
      <w:pPr>
        <w:ind w:left="0" w:leftChars="0" w:firstLine="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Machine learning algorithms play a pivotal role in extracting meaningful insights and making predictions from data. Selecting the most suitable algorithm for a given dataset is crucial for achieving optimal performance. This research project focuses on comparing and analyzing different machine-learning algorithms to determine the most effective approach for mine detection using magnetic anomaly data.</w:t>
      </w:r>
    </w:p>
    <w:p>
      <w:pPr>
        <w:ind w:left="0" w:leftChars="0" w:firstLine="0" w:firstLineChars="0"/>
        <w:jc w:val="both"/>
        <w:rPr>
          <w:rFonts w:hint="default" w:ascii="Times New Roman" w:hAnsi="Times New Roman"/>
          <w:b w:val="0"/>
          <w:bCs w:val="0"/>
          <w:i w:val="0"/>
          <w:iCs w:val="0"/>
          <w:sz w:val="20"/>
          <w:szCs w:val="20"/>
          <w:u w:val="none"/>
          <w:lang w:val="en-IN"/>
        </w:rPr>
      </w:pPr>
    </w:p>
    <w:p>
      <w:pPr>
        <w:ind w:left="0" w:leftChars="0" w:firstLine="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This paper presents a comprehensive comparative analysis of Machine learning algorithms on landmine dataset for optimal performance. The study evaluates and compares the performance of algorithms such as Perceptron, Linear Regression, SVM, KNN, and Decision Trees to identify the most effective approach for the dataset.</w:t>
      </w:r>
    </w:p>
    <w:p>
      <w:pPr>
        <w:ind w:left="0" w:leftChars="0" w:firstLine="0" w:firstLineChars="0"/>
        <w:jc w:val="both"/>
        <w:rPr>
          <w:rFonts w:hint="default" w:ascii="Times New Roman" w:hAnsi="Times New Roman"/>
          <w:b w:val="0"/>
          <w:bCs w:val="0"/>
          <w:i w:val="0"/>
          <w:iCs w:val="0"/>
          <w:sz w:val="20"/>
          <w:szCs w:val="20"/>
          <w:u w:val="none"/>
          <w:lang w:val="en-IN"/>
        </w:rPr>
      </w:pPr>
    </w:p>
    <w:p>
      <w:pPr>
        <w:ind w:left="0" w:leftChars="0" w:firstLine="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The primary objective of this research is to identify the most effective machine learning algorithm for mine detection using magnetic anomaly data to compare performance metrics (accuracy, precision, recall, F1 score, and Best Score) of different machine learning algorithms on the landmine dataset. The performance of each algorithm will be evaluated using cross-validation on the landmine dataset.</w:t>
      </w:r>
    </w:p>
    <w:p>
      <w:pPr>
        <w:ind w:left="0" w:leftChars="0" w:firstLine="0" w:firstLineChars="0"/>
        <w:jc w:val="both"/>
        <w:rPr>
          <w:rFonts w:hint="default" w:ascii="Times New Roman" w:hAnsi="Times New Roman"/>
          <w:b w:val="0"/>
          <w:bCs w:val="0"/>
          <w:i w:val="0"/>
          <w:iCs w:val="0"/>
          <w:sz w:val="20"/>
          <w:szCs w:val="20"/>
          <w:u w:val="none"/>
          <w:lang w:val="en-IN"/>
        </w:rPr>
      </w:pPr>
    </w:p>
    <w:p>
      <w:pPr>
        <w:ind w:left="0" w:leftChars="0" w:firstLine="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The significance of this paper lies in its contribution to the field of machine learning algorithm selection. By providing a systematic comparison of different algorithms on a specific dataset, this paper offers valuable insights into the strengths and weaknesses of each approach. The findings of this research can help researchers and practitioners in selecting the most suitable algorithm for similar datasets, ultimately improving the efficiency and accuracy of the machine learning model.</w:t>
      </w:r>
    </w:p>
    <w:p>
      <w:pPr>
        <w:ind w:left="0" w:leftChars="0" w:firstLine="0" w:firstLineChars="0"/>
        <w:jc w:val="both"/>
        <w:rPr>
          <w:rFonts w:hint="default" w:ascii="Times New Roman" w:hAnsi="Times New Roman"/>
          <w:b w:val="0"/>
          <w:bCs w:val="0"/>
          <w:i w:val="0"/>
          <w:iCs w:val="0"/>
          <w:sz w:val="20"/>
          <w:szCs w:val="20"/>
          <w:u w:val="none"/>
          <w:lang w:val="en-IN"/>
        </w:rPr>
      </w:pPr>
    </w:p>
    <w:p>
      <w:pPr>
        <w:ind w:left="0" w:leftChars="0" w:firstLine="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Overall, this paper provides a valuable contribution to the field of machine learning and data science by offering a detailed analysis of algorithm performance on a real-world dataset and providing practical recommendations for algorithm selection in machine learning applications.</w:t>
      </w:r>
    </w:p>
    <w:p>
      <w:pPr>
        <w:ind w:left="0" w:leftChars="0" w:firstLine="0" w:firstLineChars="0"/>
        <w:jc w:val="both"/>
        <w:rPr>
          <w:rFonts w:hint="default" w:ascii="Times New Roman" w:hAnsi="Times New Roman"/>
          <w:b w:val="0"/>
          <w:bCs w:val="0"/>
          <w:i w:val="0"/>
          <w:iCs w:val="0"/>
          <w:sz w:val="20"/>
          <w:szCs w:val="20"/>
          <w:u w:val="none"/>
          <w:lang w:val="en-IN"/>
        </w:rPr>
      </w:pPr>
    </w:p>
    <w:p>
      <w:pPr>
        <w:ind w:left="0" w:leftChars="0" w:firstLine="0" w:firstLineChars="0"/>
        <w:jc w:val="both"/>
        <w:rPr>
          <w:rFonts w:hint="default" w:ascii="Times New Roman" w:hAnsi="Times New Roman"/>
          <w:b w:val="0"/>
          <w:bCs w:val="0"/>
          <w:i w:val="0"/>
          <w:iCs w:val="0"/>
          <w:sz w:val="20"/>
          <w:szCs w:val="20"/>
          <w:u w:val="none"/>
          <w:lang w:val="en-IN"/>
        </w:rPr>
      </w:pPr>
    </w:p>
    <w:p>
      <w:pPr>
        <w:numPr>
          <w:ilvl w:val="0"/>
          <w:numId w:val="11"/>
        </w:numPr>
        <w:ind w:left="420" w:leftChars="0" w:hanging="420" w:firstLineChars="0"/>
        <w:jc w:val="both"/>
        <w:outlineLvl w:val="0"/>
        <w:rPr>
          <w:rFonts w:hint="default" w:ascii="Times New Roman" w:hAnsi="Times New Roman"/>
          <w:b/>
          <w:bCs/>
          <w:i w:val="0"/>
          <w:iCs w:val="0"/>
          <w:sz w:val="24"/>
          <w:szCs w:val="24"/>
          <w:u w:val="none"/>
          <w:lang w:val="en-IN"/>
        </w:rPr>
      </w:pPr>
      <w:bookmarkStart w:id="4" w:name="_Toc28828"/>
      <w:bookmarkStart w:id="5" w:name="_Toc21266"/>
      <w:r>
        <w:rPr>
          <w:rFonts w:hint="default" w:ascii="Times New Roman" w:hAnsi="Times New Roman"/>
          <w:b/>
          <w:bCs/>
          <w:i w:val="0"/>
          <w:iCs w:val="0"/>
          <w:sz w:val="24"/>
          <w:szCs w:val="24"/>
          <w:u w:val="none"/>
          <w:lang w:val="en-IN"/>
        </w:rPr>
        <w:t>METHODOLOGY</w:t>
      </w:r>
      <w:bookmarkEnd w:id="4"/>
      <w:bookmarkEnd w:id="5"/>
    </w:p>
    <w:p>
      <w:pPr>
        <w:ind w:left="0" w:leftChars="0" w:firstLine="0" w:firstLineChars="0"/>
        <w:jc w:val="both"/>
        <w:rPr>
          <w:rFonts w:hint="default" w:ascii="Times New Roman" w:hAnsi="Times New Roman"/>
          <w:b/>
          <w:bCs/>
          <w:i w:val="0"/>
          <w:iCs w:val="0"/>
          <w:sz w:val="24"/>
          <w:szCs w:val="24"/>
          <w:u w:val="single"/>
          <w:lang w:val="en-IN"/>
        </w:rPr>
      </w:pPr>
    </w:p>
    <w:p>
      <w:pPr>
        <w:numPr>
          <w:ilvl w:val="1"/>
          <w:numId w:val="11"/>
        </w:numPr>
        <w:ind w:left="0" w:leftChars="0" w:firstLine="0" w:firstLineChars="0"/>
        <w:jc w:val="both"/>
        <w:outlineLvl w:val="1"/>
        <w:rPr>
          <w:rFonts w:hint="default" w:ascii="Times New Roman" w:hAnsi="Times New Roman"/>
          <w:b/>
          <w:bCs/>
          <w:i w:val="0"/>
          <w:iCs w:val="0"/>
          <w:sz w:val="21"/>
          <w:szCs w:val="21"/>
          <w:u w:val="none"/>
          <w:lang w:val="en-IN"/>
        </w:rPr>
      </w:pPr>
      <w:bookmarkStart w:id="6" w:name="_Toc7979"/>
      <w:r>
        <w:rPr>
          <w:rFonts w:hint="default" w:ascii="Times New Roman" w:hAnsi="Times New Roman"/>
          <w:b/>
          <w:bCs/>
          <w:i w:val="0"/>
          <w:iCs w:val="0"/>
          <w:sz w:val="21"/>
          <w:szCs w:val="21"/>
          <w:u w:val="none"/>
          <w:lang w:val="en-IN"/>
        </w:rPr>
        <w:t>The Used Classifiers</w:t>
      </w:r>
      <w:bookmarkEnd w:id="6"/>
    </w:p>
    <w:p>
      <w:pPr>
        <w:numPr>
          <w:ilvl w:val="0"/>
          <w:numId w:val="0"/>
        </w:numPr>
        <w:ind w:left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1"/>
          <w:szCs w:val="21"/>
          <w:u w:val="none"/>
          <w:lang w:val="en-IN"/>
        </w:rPr>
        <w:tab/>
      </w:r>
      <w:r>
        <w:rPr>
          <w:rFonts w:hint="default" w:ascii="Times New Roman" w:hAnsi="Times New Roman"/>
          <w:b w:val="0"/>
          <w:bCs w:val="0"/>
          <w:i w:val="0"/>
          <w:iCs w:val="0"/>
          <w:sz w:val="20"/>
          <w:szCs w:val="20"/>
          <w:u w:val="single"/>
          <w:lang w:val="en-IN"/>
        </w:rPr>
        <w:t>3.11 Perceptron</w:t>
      </w:r>
    </w:p>
    <w:p>
      <w:pPr>
        <w:numPr>
          <w:ilvl w:val="0"/>
          <w:numId w:val="0"/>
        </w:numPr>
        <w:ind w:left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ab/>
      </w:r>
      <w:r>
        <w:rPr>
          <w:rFonts w:hint="default" w:ascii="Times New Roman" w:hAnsi="Times New Roman"/>
          <w:b w:val="0"/>
          <w:bCs w:val="0"/>
          <w:i/>
          <w:iCs/>
          <w:sz w:val="20"/>
          <w:szCs w:val="20"/>
          <w:u w:val="none"/>
          <w:lang w:val="en-IN"/>
        </w:rPr>
        <w:t>Perceptron</w:t>
      </w:r>
      <w:r>
        <w:rPr>
          <w:rFonts w:hint="default" w:ascii="Times New Roman" w:hAnsi="Times New Roman"/>
          <w:b w:val="0"/>
          <w:bCs w:val="0"/>
          <w:i w:val="0"/>
          <w:iCs w:val="0"/>
          <w:sz w:val="20"/>
          <w:szCs w:val="20"/>
          <w:u w:val="none"/>
          <w:lang w:val="en-IN"/>
        </w:rPr>
        <w:t xml:space="preserve"> is a type of artificial neural network that serves as a fundamental building  block </w:t>
      </w: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none"/>
          <w:lang w:val="en-IN"/>
        </w:rPr>
        <w:t xml:space="preserve">in the field of machine learning and neural networks. It was developed by </w:t>
      </w:r>
      <w:r>
        <w:rPr>
          <w:rFonts w:hint="default" w:ascii="Times New Roman" w:hAnsi="Times New Roman"/>
          <w:b w:val="0"/>
          <w:bCs w:val="0"/>
          <w:i/>
          <w:iCs/>
          <w:sz w:val="20"/>
          <w:szCs w:val="20"/>
          <w:u w:val="none"/>
          <w:lang w:val="en-IN"/>
        </w:rPr>
        <w:t xml:space="preserve">Frank  </w:t>
      </w:r>
      <w:r>
        <w:rPr>
          <w:rFonts w:hint="default" w:ascii="Times New Roman" w:hAnsi="Times New Roman"/>
          <w:b w:val="0"/>
          <w:bCs w:val="0"/>
          <w:i/>
          <w:iCs/>
          <w:sz w:val="20"/>
          <w:szCs w:val="20"/>
          <w:u w:val="none"/>
          <w:lang w:val="en-IN"/>
        </w:rPr>
        <w:tab/>
      </w:r>
      <w:r>
        <w:rPr>
          <w:rFonts w:hint="default" w:ascii="Times New Roman" w:hAnsi="Times New Roman"/>
          <w:b w:val="0"/>
          <w:bCs w:val="0"/>
          <w:i/>
          <w:iCs/>
          <w:sz w:val="20"/>
          <w:szCs w:val="20"/>
          <w:u w:val="none"/>
          <w:lang w:val="en-IN"/>
        </w:rPr>
        <w:t>Rosenblatt</w:t>
      </w:r>
      <w:r>
        <w:rPr>
          <w:rFonts w:hint="default" w:ascii="Times New Roman" w:hAnsi="Times New Roman"/>
          <w:b w:val="0"/>
          <w:bCs w:val="0"/>
          <w:i w:val="0"/>
          <w:iCs w:val="0"/>
          <w:sz w:val="20"/>
          <w:szCs w:val="20"/>
          <w:u w:val="none"/>
          <w:lang w:val="en-IN"/>
        </w:rPr>
        <w:t xml:space="preserve"> in the late 1950s and is a simple model inspired by how neurons in the human</w:t>
      </w: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none"/>
          <w:lang w:val="en-IN"/>
        </w:rPr>
        <w:t>brain work.</w:t>
      </w:r>
    </w:p>
    <w:p>
      <w:pPr>
        <w:numPr>
          <w:ilvl w:val="0"/>
          <w:numId w:val="0"/>
        </w:numPr>
        <w:ind w:leftChars="0"/>
        <w:jc w:val="both"/>
        <w:rPr>
          <w:rFonts w:hint="default" w:ascii="Times New Roman" w:hAnsi="Cambria Math"/>
          <w:b w:val="0"/>
          <w:bCs w:val="0"/>
          <w:i w:val="0"/>
          <w:iCs w:val="0"/>
          <w:sz w:val="20"/>
          <w:szCs w:val="20"/>
          <w:u w:val="none"/>
          <w:lang w:val="en-IN" w:eastAsia="zh-CN"/>
        </w:rPr>
      </w:pPr>
      <w:r>
        <w:rPr>
          <w:sz w:val="20"/>
        </w:rPr>
        <mc:AlternateContent>
          <mc:Choice Requires="wps">
            <w:drawing>
              <wp:anchor distT="0" distB="0" distL="114300" distR="114300" simplePos="0" relativeHeight="251659264" behindDoc="0" locked="0" layoutInCell="1" allowOverlap="1">
                <wp:simplePos x="0" y="0"/>
                <wp:positionH relativeFrom="column">
                  <wp:posOffset>1515110</wp:posOffset>
                </wp:positionH>
                <wp:positionV relativeFrom="paragraph">
                  <wp:posOffset>856615</wp:posOffset>
                </wp:positionV>
                <wp:extent cx="2543175" cy="427990"/>
                <wp:effectExtent l="0" t="0" r="1905" b="13970"/>
                <wp:wrapNone/>
                <wp:docPr id="5" name="Text Box 5"/>
                <wp:cNvGraphicFramePr/>
                <a:graphic xmlns:a="http://schemas.openxmlformats.org/drawingml/2006/main">
                  <a:graphicData uri="http://schemas.microsoft.com/office/word/2010/wordprocessingShape">
                    <wps:wsp>
                      <wps:cNvSpPr txBox="1"/>
                      <wps:spPr>
                        <a:xfrm>
                          <a:off x="4018280" y="3324860"/>
                          <a:ext cx="2543175" cy="4279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Cambria Math"/>
                                <w:bCs w:val="0"/>
                                <w:i w:val="0"/>
                                <w:iCs w:val="0"/>
                                <w:sz w:val="20"/>
                                <w:szCs w:val="20"/>
                                <w:u w:val="none"/>
                                <w:lang w:val="en-IN"/>
                              </w:rPr>
                            </w:pPr>
                            <w:r>
                              <w:rPr>
                                <w:rFonts w:hint="default" w:ascii="Times New Roman" w:hAnsi="Cambria Math"/>
                                <w:b w:val="0"/>
                                <w:bCs w:val="0"/>
                                <w:i w:val="0"/>
                                <w:iCs w:val="0"/>
                                <w:sz w:val="20"/>
                                <w:szCs w:val="20"/>
                                <w:u w:val="none"/>
                                <w:lang w:val="en-IN" w:eastAsia="zh-CN"/>
                              </w:rPr>
                              <w:t>If  1,</w:t>
                            </w:r>
                            <w:r>
                              <w:rPr>
                                <w:rFonts w:hint="default" w:ascii="Times New Roman" w:hAnsi="Cambria Math"/>
                                <w:b w:val="0"/>
                                <w:bCs w:val="0"/>
                                <w:i w:val="0"/>
                                <w:iCs w:val="0"/>
                                <w:sz w:val="20"/>
                                <w:szCs w:val="20"/>
                                <w:u w:val="none"/>
                                <w:lang w:val="en-IN" w:eastAsia="zh-CN"/>
                              </w:rPr>
                              <w:tab/>
                            </w:r>
                            <w:r>
                              <w:rPr>
                                <w:rFonts w:hint="default" w:ascii="Times New Roman" w:hAnsi="Cambria Math"/>
                                <w:b w:val="0"/>
                                <w:bCs w:val="0"/>
                                <w:i w:val="0"/>
                                <w:iCs w:val="0"/>
                                <w:sz w:val="20"/>
                                <w:szCs w:val="20"/>
                                <w:u w:val="none"/>
                                <w:lang w:val="en-IN" w:eastAsia="zh-CN"/>
                              </w:rPr>
                              <w:tab/>
                            </w:r>
                            <m:oMath>
                              <m:nary>
                                <m:naryPr>
                                  <m:chr m:val="∑"/>
                                  <m:limLoc m:val="subSup"/>
                                  <m:ctrlPr>
                                    <w:rPr>
                                      <w:rFonts w:ascii="Cambria Math" w:hAnsi="Cambria Math"/>
                                      <w:bCs w:val="0"/>
                                      <w:i/>
                                      <w:iCs w:val="0"/>
                                      <w:sz w:val="20"/>
                                      <w:szCs w:val="20"/>
                                      <w:u w:val="none"/>
                                      <w:lang w:val="en-IN"/>
                                    </w:rPr>
                                  </m:ctrlPr>
                                </m:naryPr>
                                <m:sub>
                                  <m:r>
                                    <m:rPr/>
                                    <w:rPr>
                                      <w:rFonts w:hint="default" w:ascii="Cambria Math" w:hAnsi="Cambria Math"/>
                                      <w:sz w:val="20"/>
                                      <w:szCs w:val="20"/>
                                      <w:u w:val="none"/>
                                      <w:lang w:val="en-IN"/>
                                    </w:rPr>
                                    <m:t>i=1</m:t>
                                  </m:r>
                                  <m:ctrlPr>
                                    <w:rPr>
                                      <w:rFonts w:ascii="Cambria Math" w:hAnsi="Cambria Math"/>
                                      <w:bCs w:val="0"/>
                                      <w:i/>
                                      <w:iCs w:val="0"/>
                                      <w:sz w:val="20"/>
                                      <w:szCs w:val="20"/>
                                      <w:u w:val="none"/>
                                      <w:lang w:val="en-IN"/>
                                    </w:rPr>
                                  </m:ctrlPr>
                                </m:sub>
                                <m:sup>
                                  <m:r>
                                    <m:rPr/>
                                    <w:rPr>
                                      <w:rFonts w:hint="default" w:ascii="Cambria Math" w:hAnsi="Cambria Math"/>
                                      <w:sz w:val="20"/>
                                      <w:szCs w:val="20"/>
                                      <w:u w:val="none"/>
                                      <w:lang w:val="en-IN"/>
                                    </w:rPr>
                                    <m:t>n</m:t>
                                  </m:r>
                                  <m:ctrlPr>
                                    <w:rPr>
                                      <w:rFonts w:ascii="Cambria Math" w:hAnsi="Cambria Math"/>
                                      <w:bCs w:val="0"/>
                                      <w:i/>
                                      <w:iCs w:val="0"/>
                                      <w:sz w:val="20"/>
                                      <w:szCs w:val="20"/>
                                      <w:u w:val="none"/>
                                      <w:lang w:val="en-IN"/>
                                    </w:rPr>
                                  </m:ctrlPr>
                                </m:sup>
                                <m:e>
                                  <m:sSub>
                                    <m:sSubPr>
                                      <m:ctrlPr>
                                        <w:rPr>
                                          <w:rFonts w:hint="default" w:ascii="Cambria Math" w:hAnsi="Cambria Math"/>
                                          <w:bCs w:val="0"/>
                                          <w:i/>
                                          <w:iCs w:val="0"/>
                                          <w:sz w:val="20"/>
                                          <w:szCs w:val="20"/>
                                          <w:u w:val="none"/>
                                          <w:lang w:val="en-IN"/>
                                        </w:rPr>
                                      </m:ctrlPr>
                                    </m:sSubPr>
                                    <m:e>
                                      <m:r>
                                        <m:rPr/>
                                        <w:rPr>
                                          <w:rFonts w:hint="default" w:ascii="Cambria Math" w:hAnsi="Cambria Math"/>
                                          <w:sz w:val="20"/>
                                          <w:szCs w:val="20"/>
                                          <w:u w:val="none"/>
                                          <w:lang w:val="en-IN"/>
                                        </w:rPr>
                                        <m:t>w</m:t>
                                      </m:r>
                                      <m:ctrlPr>
                                        <w:rPr>
                                          <w:rFonts w:hint="default" w:ascii="Cambria Math" w:hAnsi="Cambria Math"/>
                                          <w:bCs w:val="0"/>
                                          <w:i/>
                                          <w:iCs w:val="0"/>
                                          <w:sz w:val="20"/>
                                          <w:szCs w:val="20"/>
                                          <w:u w:val="none"/>
                                          <w:lang w:val="en-IN"/>
                                        </w:rPr>
                                      </m:ctrlPr>
                                    </m:e>
                                    <m:sub>
                                      <m:r>
                                        <m:rPr/>
                                        <w:rPr>
                                          <w:rFonts w:hint="default" w:ascii="Cambria Math" w:hAnsi="Cambria Math"/>
                                          <w:sz w:val="20"/>
                                          <w:szCs w:val="20"/>
                                          <w:u w:val="none"/>
                                          <w:lang w:val="en-IN"/>
                                        </w:rPr>
                                        <m:t>i</m:t>
                                      </m:r>
                                      <m:ctrlPr>
                                        <w:rPr>
                                          <w:rFonts w:hint="default" w:ascii="Cambria Math" w:hAnsi="Cambria Math"/>
                                          <w:bCs w:val="0"/>
                                          <w:i/>
                                          <w:iCs w:val="0"/>
                                          <w:sz w:val="20"/>
                                          <w:szCs w:val="20"/>
                                          <w:u w:val="none"/>
                                          <w:lang w:val="en-IN"/>
                                        </w:rPr>
                                      </m:ctrlPr>
                                    </m:sub>
                                  </m:sSub>
                                  <m:ctrlPr>
                                    <w:rPr>
                                      <w:rFonts w:ascii="Cambria Math" w:hAnsi="Cambria Math"/>
                                      <w:bCs w:val="0"/>
                                      <w:i/>
                                      <w:iCs w:val="0"/>
                                      <w:sz w:val="20"/>
                                      <w:szCs w:val="20"/>
                                      <w:u w:val="none"/>
                                      <w:lang w:val="en-IN"/>
                                    </w:rPr>
                                  </m:ctrlPr>
                                </m:e>
                              </m:nary>
                              <m:sSub>
                                <m:sSubPr>
                                  <m:ctrlPr>
                                    <w:rPr>
                                      <w:rFonts w:hint="default" w:ascii="Cambria Math" w:hAnsi="Cambria Math"/>
                                      <w:bCs w:val="0"/>
                                      <w:i/>
                                      <w:iCs w:val="0"/>
                                      <w:sz w:val="20"/>
                                      <w:szCs w:val="20"/>
                                      <w:u w:val="none"/>
                                      <w:lang w:val="en-IN"/>
                                    </w:rPr>
                                  </m:ctrlPr>
                                </m:sSubPr>
                                <m:e>
                                  <m:r>
                                    <m:rPr/>
                                    <w:rPr>
                                      <w:rFonts w:hint="default" w:ascii="Cambria Math" w:hAnsi="Cambria Math"/>
                                      <w:sz w:val="20"/>
                                      <w:szCs w:val="20"/>
                                      <w:u w:val="none"/>
                                      <w:lang w:val="en-IN"/>
                                    </w:rPr>
                                    <m:t>x</m:t>
                                  </m:r>
                                  <m:ctrlPr>
                                    <w:rPr>
                                      <w:rFonts w:hint="default" w:ascii="Cambria Math" w:hAnsi="Cambria Math"/>
                                      <w:bCs w:val="0"/>
                                      <w:i/>
                                      <w:iCs w:val="0"/>
                                      <w:sz w:val="20"/>
                                      <w:szCs w:val="20"/>
                                      <w:u w:val="none"/>
                                      <w:lang w:val="en-IN"/>
                                    </w:rPr>
                                  </m:ctrlPr>
                                </m:e>
                                <m:sub>
                                  <m:r>
                                    <m:rPr/>
                                    <w:rPr>
                                      <w:rFonts w:hint="default" w:ascii="Cambria Math" w:hAnsi="Cambria Math"/>
                                      <w:sz w:val="20"/>
                                      <w:szCs w:val="20"/>
                                      <w:u w:val="none"/>
                                      <w:lang w:val="en-IN"/>
                                    </w:rPr>
                                    <m:t>i</m:t>
                                  </m:r>
                                  <m:ctrlPr>
                                    <w:rPr>
                                      <w:rFonts w:hint="default" w:ascii="Cambria Math" w:hAnsi="Cambria Math"/>
                                      <w:bCs w:val="0"/>
                                      <w:i/>
                                      <w:iCs w:val="0"/>
                                      <w:sz w:val="20"/>
                                      <w:szCs w:val="20"/>
                                      <w:u w:val="none"/>
                                      <w:lang w:val="en-IN"/>
                                    </w:rPr>
                                  </m:ctrlPr>
                                </m:sub>
                              </m:sSub>
                            </m:oMath>
                            <w:r>
                              <w:rPr>
                                <w:rFonts w:hint="default" w:ascii="Times New Roman" w:hAnsi="Cambria Math"/>
                                <w:bCs w:val="0"/>
                                <w:i w:val="0"/>
                                <w:iCs w:val="0"/>
                                <w:sz w:val="20"/>
                                <w:szCs w:val="20"/>
                                <w:u w:val="none"/>
                                <w:lang w:val="en-IN"/>
                              </w:rPr>
                              <w:t xml:space="preserve"> &gt; threshold</w:t>
                            </w:r>
                          </w:p>
                          <w:p>
                            <w:pPr>
                              <w:rPr>
                                <w:rFonts w:hint="default" w:ascii="Times New Roman" w:hAnsi="Cambria Math"/>
                                <w:bCs w:val="0"/>
                                <w:i w:val="0"/>
                                <w:iCs w:val="0"/>
                                <w:sz w:val="20"/>
                                <w:szCs w:val="20"/>
                                <w:u w:val="none"/>
                                <w:lang w:val="en-IN"/>
                              </w:rPr>
                            </w:pPr>
                            <w:r>
                              <w:rPr>
                                <w:rFonts w:hint="default" w:ascii="Times New Roman" w:hAnsi="Cambria Math"/>
                                <w:bCs w:val="0"/>
                                <w:i w:val="0"/>
                                <w:iCs w:val="0"/>
                                <w:sz w:val="20"/>
                                <w:szCs w:val="20"/>
                                <w:u w:val="none"/>
                                <w:lang w:val="en-IN"/>
                              </w:rPr>
                              <w:t>0,</w:t>
                            </w:r>
                            <w:r>
                              <w:rPr>
                                <w:rFonts w:hint="default" w:ascii="Times New Roman" w:hAnsi="Cambria Math"/>
                                <w:bCs w:val="0"/>
                                <w:i w:val="0"/>
                                <w:iCs w:val="0"/>
                                <w:sz w:val="20"/>
                                <w:szCs w:val="20"/>
                                <w:u w:val="none"/>
                                <w:lang w:val="en-IN"/>
                              </w:rPr>
                              <w:tab/>
                            </w:r>
                            <w:r>
                              <w:rPr>
                                <w:rFonts w:hint="default" w:ascii="Times New Roman" w:hAnsi="Cambria Math"/>
                                <w:bCs w:val="0"/>
                                <w:i w:val="0"/>
                                <w:iCs w:val="0"/>
                                <w:sz w:val="20"/>
                                <w:szCs w:val="20"/>
                                <w:u w:val="none"/>
                                <w:lang w:val="en-IN"/>
                              </w:rPr>
                              <w:tab/>
                            </w:r>
                            <w:r>
                              <w:rPr>
                                <w:rFonts w:hint="default" w:ascii="Times New Roman" w:hAnsi="Cambria Math"/>
                                <w:bCs w:val="0"/>
                                <w:i w:val="0"/>
                                <w:iCs w:val="0"/>
                                <w:sz w:val="20"/>
                                <w:szCs w:val="20"/>
                                <w:u w:val="none"/>
                                <w:lang w:val="en-IN"/>
                              </w:rPr>
                              <w:t>otherwise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9.3pt;margin-top:67.45pt;height:33.7pt;width:200.25pt;z-index:251659264;mso-width-relative:page;mso-height-relative:page;" fillcolor="#FFFFFF [3201]" filled="t" stroked="f" coordsize="21600,21600" o:gfxdata="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sskVJ1gAAAAsBAAAPAAAAAAAA&#10;AAEAIAAAACIAAABkcnMvZG93bnJldi54bWxQSwECFAAUAAAACACHTuJAGLrNxE0CAACaBAAADgAA&#10;AAAAAAABACAAAAAlAQAAZHJzL2Uyb0RvYy54bWxQSwUGAAAAAAYABgBZAQAA5AUAAAAA&#10;">
                <v:fill on="t" focussize="0,0"/>
                <v:stroke on="f" weight="0.5pt"/>
                <v:imagedata o:title=""/>
                <o:lock v:ext="edit" aspectratio="f"/>
                <v:textbox>
                  <w:txbxContent>
                    <w:p>
                      <w:pPr>
                        <w:rPr>
                          <w:rFonts w:hint="default" w:ascii="Times New Roman" w:hAnsi="Cambria Math"/>
                          <w:bCs w:val="0"/>
                          <w:i w:val="0"/>
                          <w:iCs w:val="0"/>
                          <w:sz w:val="20"/>
                          <w:szCs w:val="20"/>
                          <w:u w:val="none"/>
                          <w:lang w:val="en-IN"/>
                        </w:rPr>
                      </w:pPr>
                      <w:r>
                        <w:rPr>
                          <w:rFonts w:hint="default" w:ascii="Times New Roman" w:hAnsi="Cambria Math"/>
                          <w:b w:val="0"/>
                          <w:bCs w:val="0"/>
                          <w:i w:val="0"/>
                          <w:iCs w:val="0"/>
                          <w:sz w:val="20"/>
                          <w:szCs w:val="20"/>
                          <w:u w:val="none"/>
                          <w:lang w:val="en-IN" w:eastAsia="zh-CN"/>
                        </w:rPr>
                        <w:t>If  1,</w:t>
                      </w:r>
                      <w:r>
                        <w:rPr>
                          <w:rFonts w:hint="default" w:ascii="Times New Roman" w:hAnsi="Cambria Math"/>
                          <w:b w:val="0"/>
                          <w:bCs w:val="0"/>
                          <w:i w:val="0"/>
                          <w:iCs w:val="0"/>
                          <w:sz w:val="20"/>
                          <w:szCs w:val="20"/>
                          <w:u w:val="none"/>
                          <w:lang w:val="en-IN" w:eastAsia="zh-CN"/>
                        </w:rPr>
                        <w:tab/>
                      </w:r>
                      <w:r>
                        <w:rPr>
                          <w:rFonts w:hint="default" w:ascii="Times New Roman" w:hAnsi="Cambria Math"/>
                          <w:b w:val="0"/>
                          <w:bCs w:val="0"/>
                          <w:i w:val="0"/>
                          <w:iCs w:val="0"/>
                          <w:sz w:val="20"/>
                          <w:szCs w:val="20"/>
                          <w:u w:val="none"/>
                          <w:lang w:val="en-IN" w:eastAsia="zh-CN"/>
                        </w:rPr>
                        <w:tab/>
                      </w:r>
                      <m:oMath>
                        <m:nary>
                          <m:naryPr>
                            <m:chr m:val="∑"/>
                            <m:limLoc m:val="subSup"/>
                            <m:ctrlPr>
                              <w:rPr>
                                <w:rFonts w:ascii="Cambria Math" w:hAnsi="Cambria Math"/>
                                <w:bCs w:val="0"/>
                                <w:i/>
                                <w:iCs w:val="0"/>
                                <w:sz w:val="20"/>
                                <w:szCs w:val="20"/>
                                <w:u w:val="none"/>
                                <w:lang w:val="en-IN"/>
                              </w:rPr>
                            </m:ctrlPr>
                          </m:naryPr>
                          <m:sub>
                            <m:r>
                              <m:rPr/>
                              <w:rPr>
                                <w:rFonts w:hint="default" w:ascii="Cambria Math" w:hAnsi="Cambria Math"/>
                                <w:sz w:val="20"/>
                                <w:szCs w:val="20"/>
                                <w:u w:val="none"/>
                                <w:lang w:val="en-IN"/>
                              </w:rPr>
                              <m:t>i=1</m:t>
                            </m:r>
                            <m:ctrlPr>
                              <w:rPr>
                                <w:rFonts w:ascii="Cambria Math" w:hAnsi="Cambria Math"/>
                                <w:bCs w:val="0"/>
                                <w:i/>
                                <w:iCs w:val="0"/>
                                <w:sz w:val="20"/>
                                <w:szCs w:val="20"/>
                                <w:u w:val="none"/>
                                <w:lang w:val="en-IN"/>
                              </w:rPr>
                            </m:ctrlPr>
                          </m:sub>
                          <m:sup>
                            <m:r>
                              <m:rPr/>
                              <w:rPr>
                                <w:rFonts w:hint="default" w:ascii="Cambria Math" w:hAnsi="Cambria Math"/>
                                <w:sz w:val="20"/>
                                <w:szCs w:val="20"/>
                                <w:u w:val="none"/>
                                <w:lang w:val="en-IN"/>
                              </w:rPr>
                              <m:t>n</m:t>
                            </m:r>
                            <m:ctrlPr>
                              <w:rPr>
                                <w:rFonts w:ascii="Cambria Math" w:hAnsi="Cambria Math"/>
                                <w:bCs w:val="0"/>
                                <w:i/>
                                <w:iCs w:val="0"/>
                                <w:sz w:val="20"/>
                                <w:szCs w:val="20"/>
                                <w:u w:val="none"/>
                                <w:lang w:val="en-IN"/>
                              </w:rPr>
                            </m:ctrlPr>
                          </m:sup>
                          <m:e>
                            <m:sSub>
                              <m:sSubPr>
                                <m:ctrlPr>
                                  <w:rPr>
                                    <w:rFonts w:hint="default" w:ascii="Cambria Math" w:hAnsi="Cambria Math"/>
                                    <w:bCs w:val="0"/>
                                    <w:i/>
                                    <w:iCs w:val="0"/>
                                    <w:sz w:val="20"/>
                                    <w:szCs w:val="20"/>
                                    <w:u w:val="none"/>
                                    <w:lang w:val="en-IN"/>
                                  </w:rPr>
                                </m:ctrlPr>
                              </m:sSubPr>
                              <m:e>
                                <m:r>
                                  <m:rPr/>
                                  <w:rPr>
                                    <w:rFonts w:hint="default" w:ascii="Cambria Math" w:hAnsi="Cambria Math"/>
                                    <w:sz w:val="20"/>
                                    <w:szCs w:val="20"/>
                                    <w:u w:val="none"/>
                                    <w:lang w:val="en-IN"/>
                                  </w:rPr>
                                  <m:t>w</m:t>
                                </m:r>
                                <m:ctrlPr>
                                  <w:rPr>
                                    <w:rFonts w:hint="default" w:ascii="Cambria Math" w:hAnsi="Cambria Math"/>
                                    <w:bCs w:val="0"/>
                                    <w:i/>
                                    <w:iCs w:val="0"/>
                                    <w:sz w:val="20"/>
                                    <w:szCs w:val="20"/>
                                    <w:u w:val="none"/>
                                    <w:lang w:val="en-IN"/>
                                  </w:rPr>
                                </m:ctrlPr>
                              </m:e>
                              <m:sub>
                                <m:r>
                                  <m:rPr/>
                                  <w:rPr>
                                    <w:rFonts w:hint="default" w:ascii="Cambria Math" w:hAnsi="Cambria Math"/>
                                    <w:sz w:val="20"/>
                                    <w:szCs w:val="20"/>
                                    <w:u w:val="none"/>
                                    <w:lang w:val="en-IN"/>
                                  </w:rPr>
                                  <m:t>i</m:t>
                                </m:r>
                                <m:ctrlPr>
                                  <w:rPr>
                                    <w:rFonts w:hint="default" w:ascii="Cambria Math" w:hAnsi="Cambria Math"/>
                                    <w:bCs w:val="0"/>
                                    <w:i/>
                                    <w:iCs w:val="0"/>
                                    <w:sz w:val="20"/>
                                    <w:szCs w:val="20"/>
                                    <w:u w:val="none"/>
                                    <w:lang w:val="en-IN"/>
                                  </w:rPr>
                                </m:ctrlPr>
                              </m:sub>
                            </m:sSub>
                            <m:ctrlPr>
                              <w:rPr>
                                <w:rFonts w:ascii="Cambria Math" w:hAnsi="Cambria Math"/>
                                <w:bCs w:val="0"/>
                                <w:i/>
                                <w:iCs w:val="0"/>
                                <w:sz w:val="20"/>
                                <w:szCs w:val="20"/>
                                <w:u w:val="none"/>
                                <w:lang w:val="en-IN"/>
                              </w:rPr>
                            </m:ctrlPr>
                          </m:e>
                        </m:nary>
                        <m:sSub>
                          <m:sSubPr>
                            <m:ctrlPr>
                              <w:rPr>
                                <w:rFonts w:hint="default" w:ascii="Cambria Math" w:hAnsi="Cambria Math"/>
                                <w:bCs w:val="0"/>
                                <w:i/>
                                <w:iCs w:val="0"/>
                                <w:sz w:val="20"/>
                                <w:szCs w:val="20"/>
                                <w:u w:val="none"/>
                                <w:lang w:val="en-IN"/>
                              </w:rPr>
                            </m:ctrlPr>
                          </m:sSubPr>
                          <m:e>
                            <m:r>
                              <m:rPr/>
                              <w:rPr>
                                <w:rFonts w:hint="default" w:ascii="Cambria Math" w:hAnsi="Cambria Math"/>
                                <w:sz w:val="20"/>
                                <w:szCs w:val="20"/>
                                <w:u w:val="none"/>
                                <w:lang w:val="en-IN"/>
                              </w:rPr>
                              <m:t>x</m:t>
                            </m:r>
                            <m:ctrlPr>
                              <w:rPr>
                                <w:rFonts w:hint="default" w:ascii="Cambria Math" w:hAnsi="Cambria Math"/>
                                <w:bCs w:val="0"/>
                                <w:i/>
                                <w:iCs w:val="0"/>
                                <w:sz w:val="20"/>
                                <w:szCs w:val="20"/>
                                <w:u w:val="none"/>
                                <w:lang w:val="en-IN"/>
                              </w:rPr>
                            </m:ctrlPr>
                          </m:e>
                          <m:sub>
                            <m:r>
                              <m:rPr/>
                              <w:rPr>
                                <w:rFonts w:hint="default" w:ascii="Cambria Math" w:hAnsi="Cambria Math"/>
                                <w:sz w:val="20"/>
                                <w:szCs w:val="20"/>
                                <w:u w:val="none"/>
                                <w:lang w:val="en-IN"/>
                              </w:rPr>
                              <m:t>i</m:t>
                            </m:r>
                            <m:ctrlPr>
                              <w:rPr>
                                <w:rFonts w:hint="default" w:ascii="Cambria Math" w:hAnsi="Cambria Math"/>
                                <w:bCs w:val="0"/>
                                <w:i/>
                                <w:iCs w:val="0"/>
                                <w:sz w:val="20"/>
                                <w:szCs w:val="20"/>
                                <w:u w:val="none"/>
                                <w:lang w:val="en-IN"/>
                              </w:rPr>
                            </m:ctrlPr>
                          </m:sub>
                        </m:sSub>
                      </m:oMath>
                      <w:r>
                        <w:rPr>
                          <w:rFonts w:hint="default" w:ascii="Times New Roman" w:hAnsi="Cambria Math"/>
                          <w:bCs w:val="0"/>
                          <w:i w:val="0"/>
                          <w:iCs w:val="0"/>
                          <w:sz w:val="20"/>
                          <w:szCs w:val="20"/>
                          <w:u w:val="none"/>
                          <w:lang w:val="en-IN"/>
                        </w:rPr>
                        <w:t xml:space="preserve"> &gt; threshold</w:t>
                      </w:r>
                    </w:p>
                    <w:p>
                      <w:pPr>
                        <w:rPr>
                          <w:rFonts w:hint="default" w:ascii="Times New Roman" w:hAnsi="Cambria Math"/>
                          <w:bCs w:val="0"/>
                          <w:i w:val="0"/>
                          <w:iCs w:val="0"/>
                          <w:sz w:val="20"/>
                          <w:szCs w:val="20"/>
                          <w:u w:val="none"/>
                          <w:lang w:val="en-IN"/>
                        </w:rPr>
                      </w:pPr>
                      <w:r>
                        <w:rPr>
                          <w:rFonts w:hint="default" w:ascii="Times New Roman" w:hAnsi="Cambria Math"/>
                          <w:bCs w:val="0"/>
                          <w:i w:val="0"/>
                          <w:iCs w:val="0"/>
                          <w:sz w:val="20"/>
                          <w:szCs w:val="20"/>
                          <w:u w:val="none"/>
                          <w:lang w:val="en-IN"/>
                        </w:rPr>
                        <w:t>0,</w:t>
                      </w:r>
                      <w:r>
                        <w:rPr>
                          <w:rFonts w:hint="default" w:ascii="Times New Roman" w:hAnsi="Cambria Math"/>
                          <w:bCs w:val="0"/>
                          <w:i w:val="0"/>
                          <w:iCs w:val="0"/>
                          <w:sz w:val="20"/>
                          <w:szCs w:val="20"/>
                          <w:u w:val="none"/>
                          <w:lang w:val="en-IN"/>
                        </w:rPr>
                        <w:tab/>
                      </w:r>
                      <w:r>
                        <w:rPr>
                          <w:rFonts w:hint="default" w:ascii="Times New Roman" w:hAnsi="Cambria Math"/>
                          <w:bCs w:val="0"/>
                          <w:i w:val="0"/>
                          <w:iCs w:val="0"/>
                          <w:sz w:val="20"/>
                          <w:szCs w:val="20"/>
                          <w:u w:val="none"/>
                          <w:lang w:val="en-IN"/>
                        </w:rPr>
                        <w:tab/>
                      </w:r>
                      <w:r>
                        <w:rPr>
                          <w:rFonts w:hint="default" w:ascii="Times New Roman" w:hAnsi="Cambria Math"/>
                          <w:bCs w:val="0"/>
                          <w:i w:val="0"/>
                          <w:iCs w:val="0"/>
                          <w:sz w:val="20"/>
                          <w:szCs w:val="20"/>
                          <w:u w:val="none"/>
                          <w:lang w:val="en-IN"/>
                        </w:rPr>
                        <w:t>otherwise</w:t>
                      </w:r>
                    </w:p>
                  </w:txbxContent>
                </v:textbox>
              </v:shape>
            </w:pict>
          </mc:Fallback>
        </mc:AlternateContent>
      </w: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none"/>
          <w:lang w:val="en-IN"/>
        </w:rPr>
        <w:t xml:space="preserve">The perceptron takes a set of input features </w:t>
      </w:r>
      <m:oMath>
        <m:sSub>
          <m:sSubPr>
            <m:ctrlPr>
              <w:rPr>
                <w:rFonts w:hint="default" w:ascii="Cambria Math" w:hAnsi="Cambria Math" w:cstheme="minorBidi"/>
                <w:b w:val="0"/>
                <w:bCs w:val="0"/>
                <w:i w:val="0"/>
                <w:iCs w:val="0"/>
                <w:sz w:val="20"/>
                <w:szCs w:val="20"/>
                <w:u w:val="none"/>
                <w:lang w:val="en-IN" w:eastAsia="zh-CN" w:bidi="ar-SA"/>
              </w:rPr>
            </m:ctrlPr>
          </m:sSubPr>
          <m:e>
            <m:r>
              <m:rPr>
                <m:sty m:val="p"/>
              </m:rPr>
              <w:rPr>
                <w:rFonts w:hint="default" w:ascii="Cambria Math" w:hAnsi="Cambria Math" w:cstheme="minorBidi"/>
                <w:sz w:val="20"/>
                <w:szCs w:val="20"/>
                <w:u w:val="none"/>
                <w:lang w:val="en-IN" w:eastAsia="zh-CN" w:bidi="ar-SA"/>
              </w:rPr>
              <m:t>x</m:t>
            </m:r>
            <m:ctrlPr>
              <w:rPr>
                <w:rFonts w:hint="default" w:ascii="Cambria Math" w:hAnsi="Cambria Math" w:cstheme="minorBidi"/>
                <w:b w:val="0"/>
                <w:bCs w:val="0"/>
                <w:i w:val="0"/>
                <w:iCs w:val="0"/>
                <w:sz w:val="20"/>
                <w:szCs w:val="20"/>
                <w:u w:val="none"/>
                <w:lang w:val="en-IN" w:eastAsia="zh-CN" w:bidi="ar-SA"/>
              </w:rPr>
            </m:ctrlPr>
          </m:e>
          <m:sub>
            <m:r>
              <m:rPr>
                <m:sty m:val="p"/>
              </m:rPr>
              <w:rPr>
                <w:rFonts w:hint="default" w:ascii="Cambria Math" w:hAnsi="Cambria Math" w:cstheme="minorBidi"/>
                <w:sz w:val="20"/>
                <w:szCs w:val="20"/>
                <w:u w:val="none"/>
                <w:lang w:val="en-IN" w:eastAsia="zh-CN" w:bidi="ar-SA"/>
              </w:rPr>
              <m:t>1</m:t>
            </m:r>
            <m:ctrlPr>
              <w:rPr>
                <w:rFonts w:hint="default" w:ascii="Cambria Math" w:hAnsi="Cambria Math" w:cstheme="minorBidi"/>
                <w:b w:val="0"/>
                <w:bCs w:val="0"/>
                <w:i w:val="0"/>
                <w:iCs w:val="0"/>
                <w:sz w:val="20"/>
                <w:szCs w:val="20"/>
                <w:u w:val="none"/>
                <w:lang w:val="en-IN" w:eastAsia="zh-CN" w:bidi="ar-SA"/>
              </w:rPr>
            </m:ctrlPr>
          </m:sub>
        </m:sSub>
        <m:r>
          <m:rPr>
            <m:sty m:val="p"/>
          </m:rPr>
          <w:rPr>
            <w:rFonts w:hint="default" w:ascii="Cambria Math" w:hAnsi="Cambria Math" w:cstheme="minorBidi"/>
            <w:sz w:val="20"/>
            <w:szCs w:val="20"/>
            <w:u w:val="none"/>
            <w:lang w:val="en-IN" w:eastAsia="zh-CN" w:bidi="ar-SA"/>
          </w:rPr>
          <m:t xml:space="preserve">,  </m:t>
        </m:r>
        <m:sSub>
          <m:sSubPr>
            <m:ctrlPr>
              <w:rPr>
                <w:rFonts w:hint="default" w:ascii="Cambria Math" w:hAnsi="Cambria Math" w:cstheme="minorBidi"/>
                <w:b w:val="0"/>
                <w:bCs w:val="0"/>
                <w:i w:val="0"/>
                <w:iCs w:val="0"/>
                <w:sz w:val="20"/>
                <w:szCs w:val="20"/>
                <w:u w:val="none"/>
                <w:lang w:val="en-IN" w:eastAsia="zh-CN" w:bidi="ar-SA"/>
              </w:rPr>
            </m:ctrlPr>
          </m:sSubPr>
          <m:e>
            <m:r>
              <m:rPr>
                <m:sty m:val="p"/>
              </m:rPr>
              <w:rPr>
                <w:rFonts w:hint="default" w:ascii="Cambria Math" w:hAnsi="Cambria Math" w:cstheme="minorBidi"/>
                <w:sz w:val="20"/>
                <w:szCs w:val="20"/>
                <w:u w:val="none"/>
                <w:lang w:val="en-IN" w:eastAsia="zh-CN" w:bidi="ar-SA"/>
              </w:rPr>
              <m:t>x</m:t>
            </m:r>
            <m:ctrlPr>
              <w:rPr>
                <w:rFonts w:hint="default" w:ascii="Cambria Math" w:hAnsi="Cambria Math" w:cstheme="minorBidi"/>
                <w:b w:val="0"/>
                <w:bCs w:val="0"/>
                <w:i w:val="0"/>
                <w:iCs w:val="0"/>
                <w:sz w:val="20"/>
                <w:szCs w:val="20"/>
                <w:u w:val="none"/>
                <w:lang w:val="en-IN" w:eastAsia="zh-CN" w:bidi="ar-SA"/>
              </w:rPr>
            </m:ctrlPr>
          </m:e>
          <m:sub>
            <m:r>
              <m:rPr>
                <m:sty m:val="p"/>
              </m:rPr>
              <w:rPr>
                <w:rFonts w:hint="default" w:ascii="Cambria Math" w:hAnsi="Cambria Math" w:cstheme="minorBidi"/>
                <w:sz w:val="20"/>
                <w:szCs w:val="20"/>
                <w:u w:val="none"/>
                <w:lang w:val="en-IN" w:eastAsia="zh-CN" w:bidi="ar-SA"/>
              </w:rPr>
              <m:t>2</m:t>
            </m:r>
            <m:ctrlPr>
              <w:rPr>
                <w:rFonts w:hint="default" w:ascii="Cambria Math" w:hAnsi="Cambria Math" w:cstheme="minorBidi"/>
                <w:b w:val="0"/>
                <w:bCs w:val="0"/>
                <w:i w:val="0"/>
                <w:iCs w:val="0"/>
                <w:sz w:val="20"/>
                <w:szCs w:val="20"/>
                <w:u w:val="none"/>
                <w:lang w:val="en-IN" w:eastAsia="zh-CN" w:bidi="ar-SA"/>
              </w:rPr>
            </m:ctrlPr>
          </m:sub>
        </m:sSub>
        <m:r>
          <m:rPr>
            <m:sty m:val="p"/>
          </m:rPr>
          <w:rPr>
            <w:rFonts w:hint="default" w:ascii="Cambria Math" w:hAnsi="Cambria Math" w:cstheme="minorBidi"/>
            <w:sz w:val="20"/>
            <w:szCs w:val="20"/>
            <w:u w:val="none"/>
            <w:lang w:val="en-IN" w:eastAsia="zh-CN" w:bidi="ar-SA"/>
          </w:rPr>
          <m:t xml:space="preserve">, ..., </m:t>
        </m:r>
        <m:sSub>
          <m:sSubPr>
            <m:ctrlPr>
              <w:rPr>
                <w:rFonts w:hint="default" w:ascii="Cambria Math" w:hAnsi="Cambria Math" w:cstheme="minorBidi"/>
                <w:b w:val="0"/>
                <w:bCs w:val="0"/>
                <w:i w:val="0"/>
                <w:iCs w:val="0"/>
                <w:sz w:val="20"/>
                <w:szCs w:val="20"/>
                <w:u w:val="none"/>
                <w:lang w:val="en-IN" w:eastAsia="zh-CN" w:bidi="ar-SA"/>
              </w:rPr>
            </m:ctrlPr>
          </m:sSubPr>
          <m:e>
            <m:r>
              <m:rPr>
                <m:sty m:val="p"/>
              </m:rPr>
              <w:rPr>
                <w:rFonts w:hint="default" w:ascii="Cambria Math" w:hAnsi="Cambria Math" w:cstheme="minorBidi"/>
                <w:sz w:val="20"/>
                <w:szCs w:val="20"/>
                <w:u w:val="none"/>
                <w:lang w:val="en-IN" w:eastAsia="zh-CN" w:bidi="ar-SA"/>
              </w:rPr>
              <m:t>x</m:t>
            </m:r>
            <m:ctrlPr>
              <w:rPr>
                <w:rFonts w:hint="default" w:ascii="Cambria Math" w:hAnsi="Cambria Math" w:cstheme="minorBidi"/>
                <w:b w:val="0"/>
                <w:bCs w:val="0"/>
                <w:i w:val="0"/>
                <w:iCs w:val="0"/>
                <w:sz w:val="20"/>
                <w:szCs w:val="20"/>
                <w:u w:val="none"/>
                <w:lang w:val="en-IN" w:eastAsia="zh-CN" w:bidi="ar-SA"/>
              </w:rPr>
            </m:ctrlPr>
          </m:e>
          <m:sub>
            <m:r>
              <m:rPr>
                <m:sty m:val="p"/>
              </m:rPr>
              <w:rPr>
                <w:rFonts w:hint="default" w:ascii="Cambria Math" w:hAnsi="Cambria Math" w:cstheme="minorBidi"/>
                <w:sz w:val="20"/>
                <w:szCs w:val="20"/>
                <w:u w:val="none"/>
                <w:lang w:val="en-IN" w:eastAsia="zh-CN" w:bidi="ar-SA"/>
              </w:rPr>
              <m:t>n</m:t>
            </m:r>
            <m:ctrlPr>
              <w:rPr>
                <w:rFonts w:hint="default" w:ascii="Cambria Math" w:hAnsi="Cambria Math" w:cstheme="minorBidi"/>
                <w:b w:val="0"/>
                <w:bCs w:val="0"/>
                <w:i w:val="0"/>
                <w:iCs w:val="0"/>
                <w:sz w:val="20"/>
                <w:szCs w:val="20"/>
                <w:u w:val="none"/>
                <w:lang w:val="en-IN" w:eastAsia="zh-CN" w:bidi="ar-SA"/>
              </w:rPr>
            </m:ctrlPr>
          </m:sub>
        </m:sSub>
      </m:oMath>
      <w:r>
        <w:rPr>
          <w:rFonts w:hint="default" w:ascii="Times New Roman" w:hAnsi="Times New Roman"/>
          <w:b w:val="0"/>
          <w:bCs w:val="0"/>
          <w:i w:val="0"/>
          <w:iCs w:val="0"/>
          <w:sz w:val="20"/>
          <w:szCs w:val="20"/>
          <w:u w:val="none"/>
          <w:lang w:val="en-IN"/>
        </w:rPr>
        <w:t xml:space="preserve"> and each of which is associated </w:t>
      </w: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none"/>
          <w:lang w:val="en-IN"/>
        </w:rPr>
        <w:t xml:space="preserve">with </w:t>
      </w: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none"/>
          <w:lang w:val="en-IN"/>
        </w:rPr>
        <w:t xml:space="preserve">a weight </w:t>
      </w:r>
      <m:oMath>
        <m:sSub>
          <m:sSubPr>
            <m:ctrlPr>
              <w:rPr>
                <w:rFonts w:hint="default" w:ascii="Cambria Math" w:hAnsi="Cambria Math" w:cstheme="minorBidi"/>
                <w:b w:val="0"/>
                <w:bCs w:val="0"/>
                <w:i w:val="0"/>
                <w:iCs w:val="0"/>
                <w:sz w:val="20"/>
                <w:szCs w:val="20"/>
                <w:u w:val="none"/>
                <w:lang w:val="en-IN" w:eastAsia="zh-CN" w:bidi="ar-SA"/>
              </w:rPr>
            </m:ctrlPr>
          </m:sSubPr>
          <m:e>
            <m:r>
              <m:rPr>
                <m:sty m:val="p"/>
              </m:rPr>
              <w:rPr>
                <w:rFonts w:hint="default" w:ascii="Cambria Math" w:hAnsi="Cambria Math" w:cstheme="minorBidi"/>
                <w:sz w:val="20"/>
                <w:szCs w:val="20"/>
                <w:u w:val="none"/>
                <w:lang w:val="en-IN" w:eastAsia="zh-CN" w:bidi="ar-SA"/>
              </w:rPr>
              <m:t>w</m:t>
            </m:r>
            <m:ctrlPr>
              <w:rPr>
                <w:rFonts w:hint="default" w:ascii="Cambria Math" w:hAnsi="Cambria Math" w:cstheme="minorBidi"/>
                <w:b w:val="0"/>
                <w:bCs w:val="0"/>
                <w:i w:val="0"/>
                <w:iCs w:val="0"/>
                <w:sz w:val="20"/>
                <w:szCs w:val="20"/>
                <w:u w:val="none"/>
                <w:lang w:val="en-IN" w:eastAsia="zh-CN" w:bidi="ar-SA"/>
              </w:rPr>
            </m:ctrlPr>
          </m:e>
          <m:sub>
            <m:r>
              <m:rPr>
                <m:sty m:val="p"/>
              </m:rPr>
              <w:rPr>
                <w:rFonts w:hint="default" w:ascii="Cambria Math" w:hAnsi="Cambria Math" w:cstheme="minorBidi"/>
                <w:sz w:val="20"/>
                <w:szCs w:val="20"/>
                <w:u w:val="none"/>
                <w:lang w:val="en-IN" w:eastAsia="zh-CN" w:bidi="ar-SA"/>
              </w:rPr>
              <m:t>1</m:t>
            </m:r>
            <m:ctrlPr>
              <w:rPr>
                <w:rFonts w:hint="default" w:ascii="Cambria Math" w:hAnsi="Cambria Math" w:cstheme="minorBidi"/>
                <w:b w:val="0"/>
                <w:bCs w:val="0"/>
                <w:i w:val="0"/>
                <w:iCs w:val="0"/>
                <w:sz w:val="20"/>
                <w:szCs w:val="20"/>
                <w:u w:val="none"/>
                <w:lang w:val="en-IN" w:eastAsia="zh-CN" w:bidi="ar-SA"/>
              </w:rPr>
            </m:ctrlPr>
          </m:sub>
        </m:sSub>
        <m:r>
          <m:rPr>
            <m:sty m:val="p"/>
          </m:rPr>
          <w:rPr>
            <w:rFonts w:hint="default" w:ascii="Cambria Math" w:hAnsi="Cambria Math" w:cstheme="minorBidi"/>
            <w:sz w:val="20"/>
            <w:szCs w:val="20"/>
            <w:u w:val="none"/>
            <w:lang w:val="en-IN" w:eastAsia="zh-CN" w:bidi="ar-SA"/>
          </w:rPr>
          <m:t xml:space="preserve">,  </m:t>
        </m:r>
        <m:sSub>
          <m:sSubPr>
            <m:ctrlPr>
              <w:rPr>
                <w:rFonts w:hint="default" w:ascii="Cambria Math" w:hAnsi="Cambria Math" w:cstheme="minorBidi"/>
                <w:b w:val="0"/>
                <w:bCs w:val="0"/>
                <w:i w:val="0"/>
                <w:iCs w:val="0"/>
                <w:sz w:val="20"/>
                <w:szCs w:val="20"/>
                <w:u w:val="none"/>
                <w:lang w:val="en-IN" w:eastAsia="zh-CN" w:bidi="ar-SA"/>
              </w:rPr>
            </m:ctrlPr>
          </m:sSubPr>
          <m:e>
            <m:r>
              <m:rPr>
                <m:sty m:val="p"/>
              </m:rPr>
              <w:rPr>
                <w:rFonts w:hint="default" w:ascii="Cambria Math" w:hAnsi="Cambria Math" w:cstheme="minorBidi"/>
                <w:sz w:val="20"/>
                <w:szCs w:val="20"/>
                <w:u w:val="none"/>
                <w:lang w:val="en-IN" w:eastAsia="zh-CN" w:bidi="ar-SA"/>
              </w:rPr>
              <m:t>w</m:t>
            </m:r>
            <m:ctrlPr>
              <w:rPr>
                <w:rFonts w:hint="default" w:ascii="Cambria Math" w:hAnsi="Cambria Math" w:cstheme="minorBidi"/>
                <w:b w:val="0"/>
                <w:bCs w:val="0"/>
                <w:i w:val="0"/>
                <w:iCs w:val="0"/>
                <w:sz w:val="20"/>
                <w:szCs w:val="20"/>
                <w:u w:val="none"/>
                <w:lang w:val="en-IN" w:eastAsia="zh-CN" w:bidi="ar-SA"/>
              </w:rPr>
            </m:ctrlPr>
          </m:e>
          <m:sub>
            <m:r>
              <m:rPr>
                <m:sty m:val="p"/>
              </m:rPr>
              <w:rPr>
                <w:rFonts w:hint="default" w:ascii="Cambria Math" w:hAnsi="Cambria Math" w:cstheme="minorBidi"/>
                <w:sz w:val="20"/>
                <w:szCs w:val="20"/>
                <w:u w:val="none"/>
                <w:lang w:val="en-IN" w:eastAsia="zh-CN" w:bidi="ar-SA"/>
              </w:rPr>
              <m:t>2</m:t>
            </m:r>
            <m:ctrlPr>
              <w:rPr>
                <w:rFonts w:hint="default" w:ascii="Cambria Math" w:hAnsi="Cambria Math" w:cstheme="minorBidi"/>
                <w:b w:val="0"/>
                <w:bCs w:val="0"/>
                <w:i w:val="0"/>
                <w:iCs w:val="0"/>
                <w:sz w:val="20"/>
                <w:szCs w:val="20"/>
                <w:u w:val="none"/>
                <w:lang w:val="en-IN" w:eastAsia="zh-CN" w:bidi="ar-SA"/>
              </w:rPr>
            </m:ctrlPr>
          </m:sub>
        </m:sSub>
        <m:r>
          <m:rPr>
            <m:sty m:val="p"/>
          </m:rPr>
          <w:rPr>
            <w:rFonts w:hint="default" w:ascii="Cambria Math" w:hAnsi="Cambria Math" w:cstheme="minorBidi"/>
            <w:sz w:val="20"/>
            <w:szCs w:val="20"/>
            <w:u w:val="none"/>
            <w:lang w:val="en-IN" w:eastAsia="zh-CN" w:bidi="ar-SA"/>
          </w:rPr>
          <m:t xml:space="preserve">, ..., </m:t>
        </m:r>
        <m:sSub>
          <m:sSubPr>
            <m:ctrlPr>
              <w:rPr>
                <w:rFonts w:hint="default" w:ascii="Cambria Math" w:hAnsi="Cambria Math" w:cstheme="minorBidi"/>
                <w:b w:val="0"/>
                <w:bCs w:val="0"/>
                <w:i w:val="0"/>
                <w:iCs w:val="0"/>
                <w:sz w:val="20"/>
                <w:szCs w:val="20"/>
                <w:u w:val="none"/>
                <w:lang w:val="en-IN" w:eastAsia="zh-CN" w:bidi="ar-SA"/>
              </w:rPr>
            </m:ctrlPr>
          </m:sSubPr>
          <m:e>
            <m:r>
              <m:rPr>
                <m:sty m:val="p"/>
              </m:rPr>
              <w:rPr>
                <w:rFonts w:hint="default" w:ascii="Cambria Math" w:hAnsi="Cambria Math" w:cstheme="minorBidi"/>
                <w:sz w:val="20"/>
                <w:szCs w:val="20"/>
                <w:u w:val="none"/>
                <w:lang w:val="en-IN" w:eastAsia="zh-CN" w:bidi="ar-SA"/>
              </w:rPr>
              <m:t>w</m:t>
            </m:r>
            <m:ctrlPr>
              <w:rPr>
                <w:rFonts w:hint="default" w:ascii="Cambria Math" w:hAnsi="Cambria Math" w:cstheme="minorBidi"/>
                <w:b w:val="0"/>
                <w:bCs w:val="0"/>
                <w:i w:val="0"/>
                <w:iCs w:val="0"/>
                <w:sz w:val="20"/>
                <w:szCs w:val="20"/>
                <w:u w:val="none"/>
                <w:lang w:val="en-IN" w:eastAsia="zh-CN" w:bidi="ar-SA"/>
              </w:rPr>
            </m:ctrlPr>
          </m:e>
          <m:sub>
            <m:r>
              <m:rPr>
                <m:sty m:val="p"/>
              </m:rPr>
              <w:rPr>
                <w:rFonts w:hint="default" w:ascii="Cambria Math" w:hAnsi="Cambria Math" w:cstheme="minorBidi"/>
                <w:sz w:val="20"/>
                <w:szCs w:val="20"/>
                <w:u w:val="none"/>
                <w:lang w:val="en-IN" w:eastAsia="zh-CN" w:bidi="ar-SA"/>
              </w:rPr>
              <m:t>n</m:t>
            </m:r>
            <m:ctrlPr>
              <w:rPr>
                <w:rFonts w:hint="default" w:ascii="Cambria Math" w:hAnsi="Cambria Math" w:cstheme="minorBidi"/>
                <w:b w:val="0"/>
                <w:bCs w:val="0"/>
                <w:i w:val="0"/>
                <w:iCs w:val="0"/>
                <w:sz w:val="20"/>
                <w:szCs w:val="20"/>
                <w:u w:val="none"/>
                <w:lang w:val="en-IN" w:eastAsia="zh-CN" w:bidi="ar-SA"/>
              </w:rPr>
            </m:ctrlPr>
          </m:sub>
        </m:sSub>
      </m:oMath>
      <w:r>
        <w:rPr>
          <w:rFonts w:hint="default" w:ascii="Times New Roman" w:hAnsi="Cambria Math" w:cstheme="minorBidi"/>
          <w:b w:val="0"/>
          <w:bCs w:val="0"/>
          <w:i w:val="0"/>
          <w:iCs w:val="0"/>
          <w:sz w:val="20"/>
          <w:szCs w:val="20"/>
          <w:u w:val="none"/>
          <w:lang w:val="en-IN" w:eastAsia="zh-CN" w:bidi="ar-SA"/>
        </w:rPr>
        <w:t xml:space="preserve">. </w:t>
      </w:r>
      <w:r>
        <w:rPr>
          <w:rFonts w:hint="default" w:ascii="Times New Roman" w:hAnsi="Cambria Math"/>
          <w:b w:val="0"/>
          <w:bCs w:val="0"/>
          <w:i w:val="0"/>
          <w:iCs w:val="0"/>
          <w:sz w:val="20"/>
          <w:szCs w:val="20"/>
          <w:u w:val="none"/>
          <w:lang w:val="en-IN" w:eastAsia="zh-CN"/>
        </w:rPr>
        <w:t xml:space="preserve">These weights determine the importance of each feature in the </w:t>
      </w:r>
      <w:r>
        <w:rPr>
          <w:rFonts w:hint="default" w:ascii="Times New Roman" w:hAnsi="Cambria Math"/>
          <w:b w:val="0"/>
          <w:bCs w:val="0"/>
          <w:i w:val="0"/>
          <w:iCs w:val="0"/>
          <w:sz w:val="20"/>
          <w:szCs w:val="20"/>
          <w:u w:val="none"/>
          <w:lang w:val="en-IN" w:eastAsia="zh-CN"/>
        </w:rPr>
        <w:tab/>
      </w:r>
      <w:r>
        <w:rPr>
          <w:rFonts w:hint="default" w:ascii="Times New Roman" w:hAnsi="Cambria Math"/>
          <w:b w:val="0"/>
          <w:bCs w:val="0"/>
          <w:i w:val="0"/>
          <w:iCs w:val="0"/>
          <w:sz w:val="20"/>
          <w:szCs w:val="20"/>
          <w:u w:val="none"/>
          <w:lang w:val="en-IN" w:eastAsia="zh-CN"/>
        </w:rPr>
        <w:t xml:space="preserve">classification. The weighted sum of the inputs is then passed through an activation function, </w:t>
      </w:r>
      <w:r>
        <w:rPr>
          <w:rFonts w:hint="default" w:ascii="Times New Roman" w:hAnsi="Cambria Math"/>
          <w:b w:val="0"/>
          <w:bCs w:val="0"/>
          <w:i w:val="0"/>
          <w:iCs w:val="0"/>
          <w:sz w:val="20"/>
          <w:szCs w:val="20"/>
          <w:u w:val="none"/>
          <w:lang w:val="en-IN" w:eastAsia="zh-CN"/>
        </w:rPr>
        <w:tab/>
      </w:r>
      <w:r>
        <w:rPr>
          <w:rFonts w:hint="default" w:ascii="Times New Roman" w:hAnsi="Cambria Math"/>
          <w:b w:val="0"/>
          <w:bCs w:val="0"/>
          <w:i w:val="0"/>
          <w:iCs w:val="0"/>
          <w:sz w:val="20"/>
          <w:szCs w:val="20"/>
          <w:u w:val="none"/>
          <w:lang w:val="en-IN" w:eastAsia="zh-CN"/>
        </w:rPr>
        <w:t xml:space="preserve">typically a step function. The activation function determines whether the perceptron "fires" </w:t>
      </w:r>
      <w:r>
        <w:rPr>
          <w:rFonts w:hint="default" w:ascii="Times New Roman" w:hAnsi="Cambria Math"/>
          <w:b w:val="0"/>
          <w:bCs w:val="0"/>
          <w:i w:val="0"/>
          <w:iCs w:val="0"/>
          <w:sz w:val="20"/>
          <w:szCs w:val="20"/>
          <w:u w:val="none"/>
          <w:lang w:val="en-IN" w:eastAsia="zh-CN"/>
        </w:rPr>
        <w:tab/>
      </w:r>
      <w:r>
        <w:rPr>
          <w:rFonts w:hint="default" w:ascii="Times New Roman" w:hAnsi="Cambria Math"/>
          <w:b w:val="0"/>
          <w:bCs w:val="0"/>
          <w:i w:val="0"/>
          <w:iCs w:val="0"/>
          <w:sz w:val="20"/>
          <w:szCs w:val="20"/>
          <w:u w:val="none"/>
          <w:lang w:val="en-IN" w:eastAsia="zh-CN"/>
        </w:rPr>
        <w:t xml:space="preserve">(outputs a 1) or not (outputs a 0) based on the weighted sum. Mathematically, this can be </w:t>
      </w:r>
      <w:r>
        <w:rPr>
          <w:rFonts w:hint="default" w:ascii="Times New Roman" w:hAnsi="Cambria Math"/>
          <w:b w:val="0"/>
          <w:bCs w:val="0"/>
          <w:i w:val="0"/>
          <w:iCs w:val="0"/>
          <w:sz w:val="20"/>
          <w:szCs w:val="20"/>
          <w:u w:val="none"/>
          <w:lang w:val="en-IN" w:eastAsia="zh-CN"/>
        </w:rPr>
        <w:tab/>
      </w:r>
      <w:r>
        <w:rPr>
          <w:rFonts w:hint="default" w:ascii="Times New Roman" w:hAnsi="Cambria Math"/>
          <w:b w:val="0"/>
          <w:bCs w:val="0"/>
          <w:i w:val="0"/>
          <w:iCs w:val="0"/>
          <w:sz w:val="20"/>
          <w:szCs w:val="20"/>
          <w:u w:val="none"/>
          <w:lang w:val="en-IN" w:eastAsia="zh-CN"/>
        </w:rPr>
        <w:t>represented as:</w:t>
      </w:r>
    </w:p>
    <w:p>
      <w:pPr>
        <w:numPr>
          <w:ilvl w:val="0"/>
          <w:numId w:val="0"/>
        </w:numPr>
        <w:ind w:leftChars="0"/>
        <w:jc w:val="both"/>
        <w:rPr>
          <w:rFonts w:hint="default" w:ascii="Times New Roman" w:hAnsi="Cambria Math"/>
          <w:bCs w:val="0"/>
          <w:i w:val="0"/>
          <w:iCs w:val="0"/>
          <w:sz w:val="20"/>
          <w:szCs w:val="20"/>
          <w:u w:val="none"/>
          <w:lang w:val="en-IN"/>
        </w:rPr>
      </w:pPr>
      <w:r>
        <w:rPr>
          <w:rFonts w:hint="default" w:ascii="Times New Roman" w:hAnsi="Cambria Math"/>
          <w:b w:val="0"/>
          <w:bCs w:val="0"/>
          <w:i w:val="0"/>
          <w:iCs w:val="0"/>
          <w:sz w:val="20"/>
          <w:szCs w:val="20"/>
          <w:u w:val="none"/>
          <w:lang w:val="en-IN" w:eastAsia="zh-CN"/>
        </w:rPr>
        <w:tab/>
      </w:r>
      <w:r>
        <w:rPr>
          <w:rFonts w:hint="default" w:ascii="Times New Roman" w:hAnsi="Cambria Math"/>
          <w:b w:val="0"/>
          <w:bCs w:val="0"/>
          <w:i w:val="0"/>
          <w:iCs w:val="0"/>
          <w:sz w:val="20"/>
          <w:szCs w:val="20"/>
          <w:u w:val="none"/>
          <w:lang w:val="en-IN" w:eastAsia="zh-CN"/>
        </w:rPr>
        <w:t xml:space="preserve"> </w:t>
      </w:r>
      <w:r>
        <w:rPr>
          <w:rFonts w:hint="default" w:ascii="Times New Roman" w:hAnsi="Cambria Math"/>
          <w:b w:val="0"/>
          <w:bCs w:val="0"/>
          <w:i w:val="0"/>
          <w:iCs w:val="0"/>
          <w:sz w:val="20"/>
          <w:szCs w:val="20"/>
          <w:u w:val="none"/>
          <w:lang w:val="en-IN" w:eastAsia="zh-CN"/>
        </w:rPr>
        <w:tab/>
      </w:r>
      <w:r>
        <w:rPr>
          <w:rFonts w:hint="default" w:ascii="Times New Roman" w:hAnsi="Cambria Math"/>
          <w:bCs w:val="0"/>
          <w:i w:val="0"/>
          <w:iCs w:val="0"/>
          <w:sz w:val="20"/>
          <w:szCs w:val="20"/>
          <w:u w:val="none"/>
          <w:lang w:val="en-IN"/>
        </w:rPr>
        <w:drawing>
          <wp:inline distT="0" distB="0" distL="114300" distR="114300">
            <wp:extent cx="586105" cy="377190"/>
            <wp:effectExtent l="0" t="0" r="8255" b="3810"/>
            <wp:docPr id="6" name="2384804F-3998-4D57-9195-F3826E402611-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84804F-3998-4D57-9195-F3826E402611-1" descr="wps"/>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586105" cy="377190"/>
                    </a:xfrm>
                    <a:prstGeom prst="rect">
                      <a:avLst/>
                    </a:prstGeom>
                  </pic:spPr>
                </pic:pic>
              </a:graphicData>
            </a:graphic>
          </wp:inline>
        </w:drawing>
      </w:r>
    </w:p>
    <w:p>
      <w:pPr>
        <w:numPr>
          <w:ilvl w:val="0"/>
          <w:numId w:val="0"/>
        </w:numPr>
        <w:ind w:leftChars="0"/>
        <w:jc w:val="both"/>
        <w:rPr>
          <w:rFonts w:hint="default" w:ascii="Times New Roman" w:hAnsi="Cambria Math"/>
          <w:bCs w:val="0"/>
          <w:i w:val="0"/>
          <w:iCs w:val="0"/>
          <w:sz w:val="20"/>
          <w:szCs w:val="20"/>
          <w:u w:val="none"/>
          <w:lang w:val="en-IN"/>
        </w:rPr>
      </w:pPr>
      <w:r>
        <w:rPr>
          <w:rFonts w:hint="default" w:ascii="Times New Roman" w:hAnsi="Cambria Math"/>
          <w:bCs w:val="0"/>
          <w:i w:val="0"/>
          <w:iCs w:val="0"/>
          <w:sz w:val="20"/>
          <w:szCs w:val="20"/>
          <w:u w:val="none"/>
          <w:lang w:val="en-IN"/>
        </w:rPr>
        <w:tab/>
      </w:r>
      <w:r>
        <w:rPr>
          <w:rFonts w:hint="default" w:ascii="Times New Roman" w:hAnsi="Cambria Math"/>
          <w:bCs w:val="0"/>
          <w:i w:val="0"/>
          <w:iCs w:val="0"/>
          <w:sz w:val="20"/>
          <w:szCs w:val="20"/>
          <w:u w:val="none"/>
          <w:lang w:val="en-IN"/>
        </w:rPr>
        <w:t xml:space="preserve">The perceptron is trained using a supervised learning approach, where it is presented with </w:t>
      </w:r>
      <w:r>
        <w:rPr>
          <w:rFonts w:hint="default" w:ascii="Times New Roman" w:hAnsi="Cambria Math"/>
          <w:bCs w:val="0"/>
          <w:i w:val="0"/>
          <w:iCs w:val="0"/>
          <w:sz w:val="20"/>
          <w:szCs w:val="20"/>
          <w:u w:val="none"/>
          <w:lang w:val="en-IN"/>
        </w:rPr>
        <w:tab/>
      </w:r>
      <w:r>
        <w:rPr>
          <w:rFonts w:hint="default" w:ascii="Times New Roman" w:hAnsi="Cambria Math"/>
          <w:bCs w:val="0"/>
          <w:i w:val="0"/>
          <w:iCs w:val="0"/>
          <w:sz w:val="20"/>
          <w:szCs w:val="20"/>
          <w:u w:val="none"/>
          <w:lang w:val="en-IN"/>
        </w:rPr>
        <w:t>labeled training data and adjusts its weights to minimize classification errors.</w:t>
      </w:r>
    </w:p>
    <w:p>
      <w:pPr>
        <w:numPr>
          <w:ilvl w:val="0"/>
          <w:numId w:val="0"/>
        </w:numPr>
        <w:ind w:leftChars="0"/>
        <w:jc w:val="both"/>
        <w:rPr>
          <w:rFonts w:hint="default" w:ascii="Times New Roman" w:hAnsi="Cambria Math"/>
          <w:bCs w:val="0"/>
          <w:i w:val="0"/>
          <w:iCs w:val="0"/>
          <w:sz w:val="20"/>
          <w:szCs w:val="20"/>
          <w:u w:val="none"/>
          <w:lang w:val="en-IN" w:eastAsia="zh-CN"/>
        </w:rPr>
      </w:pPr>
      <w:r>
        <w:rPr>
          <w:rFonts w:hint="default" w:ascii="Times New Roman" w:hAnsi="Cambria Math"/>
          <w:bCs w:val="0"/>
          <w:i w:val="0"/>
          <w:iCs w:val="0"/>
          <w:sz w:val="20"/>
          <w:szCs w:val="20"/>
          <w:u w:val="none"/>
          <w:lang w:val="en-IN" w:eastAsia="zh-CN"/>
        </w:rPr>
        <w:tab/>
      </w:r>
      <w:r>
        <w:rPr>
          <w:rFonts w:hint="default" w:ascii="Times New Roman" w:hAnsi="Cambria Math"/>
          <w:bCs w:val="0"/>
          <w:i w:val="0"/>
          <w:iCs w:val="0"/>
          <w:sz w:val="20"/>
          <w:szCs w:val="20"/>
          <w:u w:val="none"/>
          <w:lang w:val="en-IN" w:eastAsia="zh-CN"/>
        </w:rPr>
        <w:t xml:space="preserve">Advantage: It can be computationally efficient, especially for linearly separable problems, as </w:t>
      </w:r>
      <w:r>
        <w:rPr>
          <w:rFonts w:hint="default" w:ascii="Times New Roman" w:hAnsi="Cambria Math"/>
          <w:bCs w:val="0"/>
          <w:i w:val="0"/>
          <w:iCs w:val="0"/>
          <w:sz w:val="20"/>
          <w:szCs w:val="20"/>
          <w:u w:val="none"/>
          <w:lang w:val="en-IN" w:eastAsia="zh-CN"/>
        </w:rPr>
        <w:tab/>
      </w:r>
      <w:r>
        <w:rPr>
          <w:rFonts w:hint="default" w:ascii="Times New Roman" w:hAnsi="Cambria Math"/>
          <w:bCs w:val="0"/>
          <w:i w:val="0"/>
          <w:iCs w:val="0"/>
          <w:sz w:val="20"/>
          <w:szCs w:val="20"/>
          <w:u w:val="none"/>
          <w:lang w:val="en-IN" w:eastAsia="zh-CN"/>
        </w:rPr>
        <w:t>it converges to a solution in a finite number of steps.</w:t>
      </w:r>
    </w:p>
    <w:p>
      <w:pPr>
        <w:numPr>
          <w:ilvl w:val="0"/>
          <w:numId w:val="0"/>
        </w:numPr>
        <w:ind w:leftChars="0" w:firstLine="720" w:firstLineChars="0"/>
        <w:jc w:val="both"/>
        <w:rPr>
          <w:rFonts w:hint="default" w:ascii="Times New Roman" w:hAnsi="Cambria Math"/>
          <w:bCs w:val="0"/>
          <w:i w:val="0"/>
          <w:iCs w:val="0"/>
          <w:sz w:val="20"/>
          <w:szCs w:val="20"/>
          <w:u w:val="none"/>
          <w:lang w:val="en-IN" w:eastAsia="zh-CN"/>
        </w:rPr>
      </w:pPr>
      <w:r>
        <w:rPr>
          <w:rFonts w:hint="default" w:ascii="Times New Roman" w:hAnsi="Cambria Math"/>
          <w:bCs w:val="0"/>
          <w:i w:val="0"/>
          <w:iCs w:val="0"/>
          <w:sz w:val="20"/>
          <w:szCs w:val="20"/>
          <w:u w:val="none"/>
          <w:lang w:val="en-IN" w:eastAsia="zh-CN"/>
        </w:rPr>
        <w:t xml:space="preserve">Disadvantage: The perceptron can only classify data that is linearly separable, meaning it </w:t>
      </w:r>
      <w:r>
        <w:rPr>
          <w:rFonts w:hint="default" w:ascii="Times New Roman" w:hAnsi="Cambria Math"/>
          <w:bCs w:val="0"/>
          <w:i w:val="0"/>
          <w:iCs w:val="0"/>
          <w:sz w:val="20"/>
          <w:szCs w:val="20"/>
          <w:u w:val="none"/>
          <w:lang w:val="en-IN" w:eastAsia="zh-CN"/>
        </w:rPr>
        <w:tab/>
      </w:r>
      <w:r>
        <w:rPr>
          <w:rFonts w:hint="default" w:ascii="Times New Roman" w:hAnsi="Cambria Math"/>
          <w:bCs w:val="0"/>
          <w:i w:val="0"/>
          <w:iCs w:val="0"/>
          <w:sz w:val="20"/>
          <w:szCs w:val="20"/>
          <w:u w:val="none"/>
          <w:lang w:val="en-IN" w:eastAsia="zh-CN"/>
        </w:rPr>
        <w:tab/>
      </w:r>
      <w:r>
        <w:rPr>
          <w:rFonts w:hint="default" w:ascii="Times New Roman" w:hAnsi="Cambria Math"/>
          <w:bCs w:val="0"/>
          <w:i w:val="0"/>
          <w:iCs w:val="0"/>
          <w:sz w:val="20"/>
          <w:szCs w:val="20"/>
          <w:u w:val="none"/>
          <w:lang w:val="en-IN" w:eastAsia="zh-CN"/>
        </w:rPr>
        <w:t>cannot handle non-linear relationships between features and classes.</w:t>
      </w:r>
    </w:p>
    <w:p>
      <w:pPr>
        <w:numPr>
          <w:ilvl w:val="0"/>
          <w:numId w:val="0"/>
        </w:numPr>
        <w:ind w:leftChars="0" w:firstLine="720" w:firstLineChars="0"/>
        <w:jc w:val="both"/>
        <w:rPr>
          <w:rFonts w:hint="default" w:ascii="Times New Roman" w:hAnsi="Cambria Math"/>
          <w:bCs w:val="0"/>
          <w:i w:val="0"/>
          <w:iCs w:val="0"/>
          <w:sz w:val="20"/>
          <w:szCs w:val="20"/>
          <w:u w:val="none"/>
          <w:lang w:val="en-IN" w:eastAsia="zh-CN"/>
        </w:rPr>
      </w:pPr>
    </w:p>
    <w:p>
      <w:pPr>
        <w:numPr>
          <w:ilvl w:val="0"/>
          <w:numId w:val="0"/>
        </w:numPr>
        <w:ind w:leftChars="0"/>
        <w:jc w:val="both"/>
        <w:rPr>
          <w:rFonts w:hint="default" w:ascii="Times New Roman" w:hAnsi="Times New Roman"/>
          <w:b w:val="0"/>
          <w:bCs w:val="0"/>
          <w:i w:val="0"/>
          <w:iCs w:val="0"/>
          <w:sz w:val="20"/>
          <w:szCs w:val="20"/>
          <w:u w:val="single"/>
          <w:lang w:val="en-IN"/>
        </w:rPr>
      </w:pP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single"/>
          <w:lang w:val="en-IN"/>
        </w:rPr>
        <w:t>3.12 Linear Regression</w:t>
      </w:r>
    </w:p>
    <w:p>
      <w:pPr>
        <w:numPr>
          <w:ilvl w:val="0"/>
          <w:numId w:val="0"/>
        </w:numPr>
        <w:ind w:left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ab/>
      </w:r>
      <w:r>
        <w:rPr>
          <w:rFonts w:hint="default" w:ascii="Times New Roman" w:hAnsi="Times New Roman"/>
          <w:b w:val="0"/>
          <w:bCs w:val="0"/>
          <w:i/>
          <w:iCs/>
          <w:sz w:val="20"/>
          <w:szCs w:val="20"/>
          <w:u w:val="none"/>
          <w:lang w:val="en-IN"/>
        </w:rPr>
        <w:t>Logistic regression</w:t>
      </w:r>
      <w:r>
        <w:rPr>
          <w:rFonts w:hint="default" w:ascii="Times New Roman" w:hAnsi="Times New Roman"/>
          <w:b w:val="0"/>
          <w:bCs w:val="0"/>
          <w:i w:val="0"/>
          <w:iCs w:val="0"/>
          <w:sz w:val="20"/>
          <w:szCs w:val="20"/>
          <w:u w:val="none"/>
          <w:lang w:val="en-IN"/>
        </w:rPr>
        <w:t xml:space="preserve"> is a statistical model used for binary classification tasks, where the goal is </w:t>
      </w:r>
      <w:r>
        <w:rPr>
          <w:rFonts w:hint="default" w:ascii="Times New Roman" w:hAnsi="Times New Roman"/>
          <w:b w:val="0"/>
          <w:bCs w:val="0"/>
          <w:i w:val="0"/>
          <w:iCs w:val="0"/>
          <w:sz w:val="20"/>
          <w:szCs w:val="20"/>
          <w:u w:val="none"/>
          <w:lang w:val="en-IN"/>
        </w:rPr>
        <w:tab/>
        <w:t xml:space="preserve">to predict the probability that an instance belongs to a particular class (usually denoted as 1 or </w:t>
      </w:r>
      <w:r>
        <w:rPr>
          <w:rFonts w:hint="default" w:ascii="Times New Roman" w:hAnsi="Times New Roman"/>
          <w:b w:val="0"/>
          <w:bCs w:val="0"/>
          <w:i w:val="0"/>
          <w:iCs w:val="0"/>
          <w:sz w:val="20"/>
          <w:szCs w:val="20"/>
          <w:u w:val="none"/>
          <w:lang w:val="en-IN"/>
        </w:rPr>
        <w:tab/>
        <w:t xml:space="preserve">0). Despite its name, logistic regression is a classification algorithm, not a regression </w:t>
      </w:r>
      <w:r>
        <w:rPr>
          <w:rFonts w:hint="default" w:ascii="Times New Roman" w:hAnsi="Times New Roman"/>
          <w:b w:val="0"/>
          <w:bCs w:val="0"/>
          <w:i w:val="0"/>
          <w:iCs w:val="0"/>
          <w:sz w:val="20"/>
          <w:szCs w:val="20"/>
          <w:u w:val="none"/>
          <w:lang w:val="en-IN"/>
        </w:rPr>
        <w:tab/>
        <w:t>algorithm.</w:t>
      </w:r>
    </w:p>
    <w:p>
      <w:pPr>
        <w:numPr>
          <w:ilvl w:val="0"/>
          <w:numId w:val="0"/>
        </w:numPr>
        <w:ind w:leftChars="0" w:firstLine="72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 xml:space="preserve">The logistic regression model uses the </w:t>
      </w:r>
      <w:r>
        <w:rPr>
          <w:rFonts w:hint="default" w:ascii="Times New Roman" w:hAnsi="Times New Roman"/>
          <w:b w:val="0"/>
          <w:bCs w:val="0"/>
          <w:i/>
          <w:iCs/>
          <w:sz w:val="20"/>
          <w:szCs w:val="20"/>
          <w:u w:val="none"/>
          <w:lang w:val="en-IN"/>
        </w:rPr>
        <w:t>logistic function</w:t>
      </w:r>
      <w:r>
        <w:rPr>
          <w:rFonts w:hint="default" w:ascii="Times New Roman" w:hAnsi="Times New Roman"/>
          <w:b w:val="0"/>
          <w:bCs w:val="0"/>
          <w:i w:val="0"/>
          <w:iCs w:val="0"/>
          <w:sz w:val="20"/>
          <w:szCs w:val="20"/>
          <w:u w:val="none"/>
          <w:lang w:val="en-IN"/>
        </w:rPr>
        <w:t xml:space="preserve"> (also called the sigmoid function) to </w:t>
      </w:r>
      <w:r>
        <w:rPr>
          <w:rFonts w:hint="default" w:ascii="Times New Roman" w:hAnsi="Times New Roman"/>
          <w:b w:val="0"/>
          <w:bCs w:val="0"/>
          <w:i w:val="0"/>
          <w:iCs w:val="0"/>
          <w:sz w:val="20"/>
          <w:szCs w:val="20"/>
          <w:u w:val="none"/>
          <w:lang w:val="en-IN"/>
        </w:rPr>
        <w:tab/>
        <w:t xml:space="preserve">model the relationship between the independent variables and the probability of belonging to a </w:t>
      </w:r>
      <w:r>
        <w:rPr>
          <w:rFonts w:hint="default" w:ascii="Times New Roman" w:hAnsi="Times New Roman"/>
          <w:b w:val="0"/>
          <w:bCs w:val="0"/>
          <w:i w:val="0"/>
          <w:iCs w:val="0"/>
          <w:sz w:val="20"/>
          <w:szCs w:val="20"/>
          <w:u w:val="none"/>
          <w:lang w:val="en-IN"/>
        </w:rPr>
        <w:tab/>
        <w:t>certain class. The logistic function is defined as:</w:t>
      </w:r>
    </w:p>
    <w:p>
      <w:pPr>
        <w:numPr>
          <w:ilvl w:val="0"/>
          <w:numId w:val="0"/>
        </w:numPr>
        <w:ind w:left="1440" w:leftChars="0" w:firstLine="720" w:firstLineChars="0"/>
        <w:jc w:val="both"/>
        <m:rPr/>
        <w:rPr>
          <w:rFonts w:hint="default" w:hAnsi="Cambria Math" w:cstheme="minorBidi"/>
          <w:b w:val="0"/>
          <w:bCs w:val="0"/>
          <w:i w:val="0"/>
          <w:iCs w:val="0"/>
          <w:sz w:val="20"/>
          <w:szCs w:val="20"/>
          <w:u w:val="none"/>
          <w:lang w:val="en-IN" w:eastAsia="zh-CN" w:bidi="ar-SA"/>
        </w:rPr>
      </w:pPr>
      <m:oMathPara>
        <m:oMathParaPr>
          <m:jc m:val="left"/>
        </m:oMathParaPr>
        <m:oMath>
          <m:r>
            <m:rPr>
              <m:sty m:val="p"/>
            </m:rPr>
            <w:rPr>
              <w:rFonts w:hint="default" w:ascii="Cambria Math" w:hAnsi="Cambria Math" w:cstheme="minorBidi"/>
              <w:sz w:val="20"/>
              <w:szCs w:val="20"/>
              <w:u w:val="none"/>
              <w:lang w:val="en-IN" w:eastAsia="zh-CN" w:bidi="ar-SA"/>
            </w:rPr>
            <m:t xml:space="preserve">P(y = 1 | x) = </m:t>
          </m:r>
          <m:f>
            <m:fPr>
              <m:ctrlPr>
                <m:rPr/>
                <w:rPr>
                  <w:rFonts w:hint="default" w:ascii="Cambria Math" w:hAnsi="Cambria Math" w:cstheme="minorBidi"/>
                  <w:b w:val="0"/>
                  <w:bCs w:val="0"/>
                  <w:i w:val="0"/>
                  <w:iCs w:val="0"/>
                  <w:sz w:val="20"/>
                  <w:szCs w:val="20"/>
                  <w:u w:val="none"/>
                  <w:lang w:val="en-IN" w:eastAsia="zh-CN" w:bidi="ar-SA"/>
                </w:rPr>
              </m:ctrlPr>
            </m:fPr>
            <m:num>
              <m:r>
                <m:rPr>
                  <m:sty m:val="p"/>
                </m:rPr>
                <w:rPr>
                  <w:rFonts w:hint="default" w:ascii="Cambria Math" w:hAnsi="Cambria Math" w:cstheme="minorBidi"/>
                  <w:sz w:val="20"/>
                  <w:szCs w:val="20"/>
                  <w:u w:val="none"/>
                  <w:lang w:val="en-IN" w:eastAsia="zh-CN" w:bidi="ar-SA"/>
                </w:rPr>
                <m:t>1</m:t>
              </m:r>
              <m:ctrlPr>
                <m:rPr/>
                <w:rPr>
                  <w:rFonts w:hint="default" w:ascii="Cambria Math" w:hAnsi="Cambria Math" w:cstheme="minorBidi"/>
                  <w:b w:val="0"/>
                  <w:bCs w:val="0"/>
                  <w:i w:val="0"/>
                  <w:iCs w:val="0"/>
                  <w:sz w:val="20"/>
                  <w:szCs w:val="20"/>
                  <w:u w:val="none"/>
                  <w:lang w:val="en-IN" w:eastAsia="zh-CN" w:bidi="ar-SA"/>
                </w:rPr>
              </m:ctrlPr>
            </m:num>
            <m:den>
              <m:r>
                <m:rPr>
                  <m:sty m:val="p"/>
                </m:rPr>
                <w:rPr>
                  <w:rFonts w:hint="default" w:ascii="Cambria Math" w:hAnsi="Cambria Math" w:cstheme="minorBidi"/>
                  <w:sz w:val="20"/>
                  <w:szCs w:val="20"/>
                  <w:u w:val="none"/>
                  <w:lang w:val="en-IN" w:eastAsia="zh-CN" w:bidi="ar-SA"/>
                </w:rPr>
                <m:t xml:space="preserve">1 + </m:t>
              </m:r>
              <m:sSup>
                <m:sSupPr>
                  <m:ctrlPr>
                    <m:rPr/>
                    <w:rPr>
                      <w:rFonts w:hint="default" w:ascii="Cambria Math" w:hAnsi="Cambria Math" w:cstheme="minorBidi"/>
                      <w:b w:val="0"/>
                      <w:bCs w:val="0"/>
                      <w:i w:val="0"/>
                      <w:iCs w:val="0"/>
                      <w:sz w:val="20"/>
                      <w:szCs w:val="20"/>
                      <w:u w:val="none"/>
                      <w:lang w:val="en-IN" w:eastAsia="zh-CN" w:bidi="ar-SA"/>
                    </w:rPr>
                  </m:ctrlPr>
                </m:sSupPr>
                <m:e>
                  <m:r>
                    <m:rPr>
                      <m:sty m:val="p"/>
                    </m:rPr>
                    <w:rPr>
                      <w:rFonts w:hint="default" w:ascii="Cambria Math" w:hAnsi="Cambria Math" w:cstheme="minorBidi"/>
                      <w:sz w:val="20"/>
                      <w:szCs w:val="20"/>
                      <w:u w:val="none"/>
                      <w:lang w:val="en-IN" w:eastAsia="zh-CN" w:bidi="ar-SA"/>
                    </w:rPr>
                    <m:t>e</m:t>
                  </m:r>
                  <m:ctrlPr>
                    <m:rPr/>
                    <w:rPr>
                      <w:rFonts w:hint="default" w:ascii="Cambria Math" w:hAnsi="Cambria Math" w:cstheme="minorBidi"/>
                      <w:b w:val="0"/>
                      <w:bCs w:val="0"/>
                      <w:iCs w:val="0"/>
                      <w:sz w:val="20"/>
                      <w:szCs w:val="20"/>
                      <w:u w:val="none"/>
                      <w:lang w:val="en-IN" w:eastAsia="zh-CN" w:bidi="ar-SA"/>
                    </w:rPr>
                  </m:ctrlPr>
                </m:e>
                <m:sup>
                  <m:sSub>
                    <m:sSubPr>
                      <m:ctrlPr>
                        <m:rPr/>
                        <w:rPr>
                          <w:rFonts w:hint="default" w:ascii="Cambria Math" w:hAnsi="Cambria Math" w:cstheme="minorBidi"/>
                          <w:b w:val="0"/>
                          <w:bCs w:val="0"/>
                          <w:iCs w:val="0"/>
                          <w:sz w:val="20"/>
                          <w:szCs w:val="20"/>
                          <w:u w:val="none"/>
                          <w:lang w:val="en-IN" w:eastAsia="zh-CN" w:bidi="ar-SA"/>
                        </w:rPr>
                      </m:ctrlPr>
                    </m:sSubPr>
                    <m:e>
                      <m:r>
                        <m:rPr>
                          <m:sty m:val="p"/>
                        </m:rPr>
                        <w:rPr>
                          <w:rFonts w:ascii="Cambria Math" w:hAnsi="Cambria Math" w:cstheme="minorBidi"/>
                          <w:sz w:val="20"/>
                          <w:szCs w:val="20"/>
                          <w:u w:val="none"/>
                          <w:lang w:val="en-IN" w:bidi="ar-SA"/>
                        </w:rPr>
                        <m:t>β</m:t>
                      </m:r>
                      <m:ctrlPr>
                        <m:rPr/>
                        <w:rPr>
                          <w:rFonts w:hint="default" w:ascii="Cambria Math" w:hAnsi="Cambria Math" w:cstheme="minorBidi"/>
                          <w:b w:val="0"/>
                          <w:bCs w:val="0"/>
                          <w:iCs w:val="0"/>
                          <w:sz w:val="20"/>
                          <w:szCs w:val="20"/>
                          <w:u w:val="none"/>
                          <w:lang w:val="en-IN" w:eastAsia="zh-CN" w:bidi="ar-SA"/>
                        </w:rPr>
                      </m:ctrlPr>
                    </m:e>
                    <m:sub>
                      <m:r>
                        <m:rPr>
                          <m:sty m:val="p"/>
                        </m:rPr>
                        <w:rPr>
                          <w:rFonts w:hint="default" w:ascii="Cambria Math" w:hAnsi="Cambria Math" w:cstheme="minorBidi"/>
                          <w:sz w:val="20"/>
                          <w:szCs w:val="20"/>
                          <w:u w:val="none"/>
                          <w:lang w:val="en-IN" w:eastAsia="zh-CN" w:bidi="ar-SA"/>
                        </w:rPr>
                        <m:t>0</m:t>
                      </m:r>
                      <m:ctrlPr>
                        <m:rPr/>
                        <w:rPr>
                          <w:rFonts w:hint="default" w:ascii="Cambria Math" w:hAnsi="Cambria Math" w:cstheme="minorBidi"/>
                          <w:b w:val="0"/>
                          <w:bCs w:val="0"/>
                          <w:iCs w:val="0"/>
                          <w:sz w:val="20"/>
                          <w:szCs w:val="20"/>
                          <w:u w:val="none"/>
                          <w:lang w:val="en-IN" w:eastAsia="zh-CN" w:bidi="ar-SA"/>
                        </w:rPr>
                      </m:ctrlPr>
                    </m:sub>
                  </m:sSub>
                  <m:r>
                    <m:rPr>
                      <m:sty m:val="p"/>
                    </m:rPr>
                    <w:rPr>
                      <w:rFonts w:hint="default" w:ascii="Cambria Math" w:hAnsi="Cambria Math" w:cstheme="minorBidi"/>
                      <w:sz w:val="20"/>
                      <w:szCs w:val="20"/>
                      <w:u w:val="none"/>
                      <w:lang w:val="en-IN" w:eastAsia="zh-CN" w:bidi="ar-SA"/>
                    </w:rPr>
                    <m:t>+</m:t>
                  </m:r>
                  <m:sSub>
                    <m:sSubPr>
                      <m:ctrlPr>
                        <m:rPr/>
                        <w:rPr>
                          <w:rFonts w:hint="default" w:ascii="Cambria Math" w:hAnsi="Cambria Math" w:cstheme="minorBidi"/>
                          <w:b w:val="0"/>
                          <w:bCs w:val="0"/>
                          <w:iCs w:val="0"/>
                          <w:sz w:val="20"/>
                          <w:szCs w:val="20"/>
                          <w:u w:val="none"/>
                          <w:lang w:val="en-IN" w:eastAsia="zh-CN" w:bidi="ar-SA"/>
                        </w:rPr>
                      </m:ctrlPr>
                    </m:sSubPr>
                    <m:e>
                      <m:r>
                        <m:rPr>
                          <m:sty m:val="p"/>
                        </m:rPr>
                        <w:rPr>
                          <w:rFonts w:ascii="Cambria Math" w:hAnsi="Cambria Math" w:cstheme="minorBidi"/>
                          <w:sz w:val="20"/>
                          <w:szCs w:val="20"/>
                          <w:u w:val="none"/>
                          <w:lang w:val="en-IN" w:bidi="ar-SA"/>
                        </w:rPr>
                        <m:t>β</m:t>
                      </m:r>
                      <m:ctrlPr>
                        <m:rPr/>
                        <w:rPr>
                          <w:rFonts w:hint="default" w:ascii="Cambria Math" w:hAnsi="Cambria Math" w:cstheme="minorBidi"/>
                          <w:b w:val="0"/>
                          <w:bCs w:val="0"/>
                          <w:iCs w:val="0"/>
                          <w:sz w:val="20"/>
                          <w:szCs w:val="20"/>
                          <w:u w:val="none"/>
                          <w:lang w:val="en-IN" w:eastAsia="zh-CN" w:bidi="ar-SA"/>
                        </w:rPr>
                      </m:ctrlPr>
                    </m:e>
                    <m:sub>
                      <m:r>
                        <m:rPr>
                          <m:sty m:val="p"/>
                        </m:rPr>
                        <w:rPr>
                          <w:rFonts w:hint="default" w:ascii="Cambria Math" w:hAnsi="Cambria Math" w:cstheme="minorBidi"/>
                          <w:sz w:val="20"/>
                          <w:szCs w:val="20"/>
                          <w:u w:val="none"/>
                          <w:lang w:val="en-IN" w:eastAsia="zh-CN" w:bidi="ar-SA"/>
                        </w:rPr>
                        <m:t>1</m:t>
                      </m:r>
                      <m:ctrlPr>
                        <m:rPr/>
                        <w:rPr>
                          <w:rFonts w:hint="default" w:ascii="Cambria Math" w:hAnsi="Cambria Math" w:cstheme="minorBidi"/>
                          <w:b w:val="0"/>
                          <w:bCs w:val="0"/>
                          <w:iCs w:val="0"/>
                          <w:sz w:val="20"/>
                          <w:szCs w:val="20"/>
                          <w:u w:val="none"/>
                          <w:lang w:val="en-IN" w:eastAsia="zh-CN" w:bidi="ar-SA"/>
                        </w:rPr>
                      </m:ctrlPr>
                    </m:sub>
                  </m:sSub>
                  <m:sSub>
                    <m:sSubPr>
                      <m:ctrlPr>
                        <m:rPr/>
                        <w:rPr>
                          <w:rFonts w:hint="default" w:ascii="Cambria Math" w:hAnsi="Cambria Math" w:cstheme="minorBidi"/>
                          <w:b w:val="0"/>
                          <w:bCs w:val="0"/>
                          <w:iCs w:val="0"/>
                          <w:sz w:val="20"/>
                          <w:szCs w:val="20"/>
                          <w:u w:val="none"/>
                          <w:lang w:val="en-IN" w:eastAsia="zh-CN" w:bidi="ar-SA"/>
                        </w:rPr>
                      </m:ctrlPr>
                    </m:sSubPr>
                    <m:e>
                      <m:r>
                        <m:rPr>
                          <m:sty m:val="p"/>
                        </m:rPr>
                        <w:rPr>
                          <w:rFonts w:hint="default" w:ascii="Cambria Math" w:hAnsi="Cambria Math" w:cstheme="minorBidi"/>
                          <w:sz w:val="20"/>
                          <w:szCs w:val="20"/>
                          <w:u w:val="none"/>
                          <w:lang w:val="en-IN" w:eastAsia="zh-CN" w:bidi="ar-SA"/>
                        </w:rPr>
                        <m:t>x</m:t>
                      </m:r>
                      <m:ctrlPr>
                        <m:rPr/>
                        <w:rPr>
                          <w:rFonts w:hint="default" w:ascii="Cambria Math" w:hAnsi="Cambria Math" w:cstheme="minorBidi"/>
                          <w:b w:val="0"/>
                          <w:bCs w:val="0"/>
                          <w:iCs w:val="0"/>
                          <w:sz w:val="20"/>
                          <w:szCs w:val="20"/>
                          <w:u w:val="none"/>
                          <w:lang w:val="en-IN" w:eastAsia="zh-CN" w:bidi="ar-SA"/>
                        </w:rPr>
                      </m:ctrlPr>
                    </m:e>
                    <m:sub>
                      <m:r>
                        <m:rPr>
                          <m:sty m:val="p"/>
                        </m:rPr>
                        <w:rPr>
                          <w:rFonts w:hint="default" w:ascii="Cambria Math" w:hAnsi="Cambria Math" w:cstheme="minorBidi"/>
                          <w:sz w:val="20"/>
                          <w:szCs w:val="20"/>
                          <w:u w:val="none"/>
                          <w:lang w:val="en-IN" w:eastAsia="zh-CN" w:bidi="ar-SA"/>
                        </w:rPr>
                        <m:t>1</m:t>
                      </m:r>
                      <m:ctrlPr>
                        <m:rPr/>
                        <w:rPr>
                          <w:rFonts w:hint="default" w:ascii="Cambria Math" w:hAnsi="Cambria Math" w:cstheme="minorBidi"/>
                          <w:b w:val="0"/>
                          <w:bCs w:val="0"/>
                          <w:iCs w:val="0"/>
                          <w:sz w:val="20"/>
                          <w:szCs w:val="20"/>
                          <w:u w:val="none"/>
                          <w:lang w:val="en-IN" w:eastAsia="zh-CN" w:bidi="ar-SA"/>
                        </w:rPr>
                      </m:ctrlPr>
                    </m:sub>
                  </m:sSub>
                  <m:r>
                    <m:rPr>
                      <m:sty m:val="p"/>
                    </m:rPr>
                    <w:rPr>
                      <w:rFonts w:hint="default" w:ascii="Cambria Math" w:hAnsi="Cambria Math" w:cstheme="minorBidi"/>
                      <w:sz w:val="20"/>
                      <w:szCs w:val="20"/>
                      <w:u w:val="none"/>
                      <w:lang w:val="en-IN" w:eastAsia="zh-CN" w:bidi="ar-SA"/>
                    </w:rPr>
                    <m:t>+...+</m:t>
                  </m:r>
                  <m:sSub>
                    <m:sSubPr>
                      <m:ctrlPr>
                        <m:rPr/>
                        <w:rPr>
                          <w:rFonts w:hint="default" w:ascii="Cambria Math" w:hAnsi="Cambria Math" w:cstheme="minorBidi"/>
                          <w:b w:val="0"/>
                          <w:bCs w:val="0"/>
                          <w:iCs w:val="0"/>
                          <w:sz w:val="20"/>
                          <w:szCs w:val="20"/>
                          <w:u w:val="none"/>
                          <w:lang w:val="en-IN" w:eastAsia="zh-CN" w:bidi="ar-SA"/>
                        </w:rPr>
                      </m:ctrlPr>
                    </m:sSubPr>
                    <m:e>
                      <m:r>
                        <m:rPr>
                          <m:sty m:val="p"/>
                        </m:rPr>
                        <w:rPr>
                          <w:rFonts w:ascii="Cambria Math" w:hAnsi="Cambria Math" w:cstheme="minorBidi"/>
                          <w:sz w:val="20"/>
                          <w:szCs w:val="20"/>
                          <w:u w:val="none"/>
                          <w:lang w:val="en-IN" w:bidi="ar-SA"/>
                        </w:rPr>
                        <m:t>β</m:t>
                      </m:r>
                      <m:ctrlPr>
                        <m:rPr/>
                        <w:rPr>
                          <w:rFonts w:hint="default" w:ascii="Cambria Math" w:hAnsi="Cambria Math" w:cstheme="minorBidi"/>
                          <w:b w:val="0"/>
                          <w:bCs w:val="0"/>
                          <w:iCs w:val="0"/>
                          <w:sz w:val="20"/>
                          <w:szCs w:val="20"/>
                          <w:u w:val="none"/>
                          <w:lang w:val="en-IN" w:eastAsia="zh-CN" w:bidi="ar-SA"/>
                        </w:rPr>
                      </m:ctrlPr>
                    </m:e>
                    <m:sub>
                      <m:r>
                        <m:rPr>
                          <m:sty m:val="p"/>
                        </m:rPr>
                        <w:rPr>
                          <w:rFonts w:hint="default" w:ascii="Cambria Math" w:hAnsi="Cambria Math" w:cstheme="minorBidi"/>
                          <w:sz w:val="20"/>
                          <w:szCs w:val="20"/>
                          <w:u w:val="none"/>
                          <w:lang w:val="en-IN" w:eastAsia="zh-CN" w:bidi="ar-SA"/>
                        </w:rPr>
                        <m:t>n</m:t>
                      </m:r>
                      <m:ctrlPr>
                        <m:rPr/>
                        <w:rPr>
                          <w:rFonts w:hint="default" w:ascii="Cambria Math" w:hAnsi="Cambria Math" w:cstheme="minorBidi"/>
                          <w:b w:val="0"/>
                          <w:bCs w:val="0"/>
                          <w:iCs w:val="0"/>
                          <w:sz w:val="20"/>
                          <w:szCs w:val="20"/>
                          <w:u w:val="none"/>
                          <w:lang w:val="en-IN" w:eastAsia="zh-CN" w:bidi="ar-SA"/>
                        </w:rPr>
                      </m:ctrlPr>
                    </m:sub>
                  </m:sSub>
                  <m:sSub>
                    <m:sSubPr>
                      <m:ctrlPr>
                        <m:rPr/>
                        <w:rPr>
                          <w:rFonts w:hint="default" w:ascii="Cambria Math" w:hAnsi="Cambria Math" w:cstheme="minorBidi"/>
                          <w:b w:val="0"/>
                          <w:bCs w:val="0"/>
                          <w:iCs w:val="0"/>
                          <w:sz w:val="20"/>
                          <w:szCs w:val="20"/>
                          <w:u w:val="none"/>
                          <w:lang w:val="en-IN" w:eastAsia="zh-CN" w:bidi="ar-SA"/>
                        </w:rPr>
                      </m:ctrlPr>
                    </m:sSubPr>
                    <m:e>
                      <m:r>
                        <m:rPr>
                          <m:sty m:val="p"/>
                        </m:rPr>
                        <w:rPr>
                          <w:rFonts w:hint="default" w:ascii="Cambria Math" w:hAnsi="Cambria Math" w:cstheme="minorBidi"/>
                          <w:sz w:val="20"/>
                          <w:szCs w:val="20"/>
                          <w:u w:val="none"/>
                          <w:lang w:val="en-IN" w:eastAsia="zh-CN" w:bidi="ar-SA"/>
                        </w:rPr>
                        <m:t>x</m:t>
                      </m:r>
                      <m:ctrlPr>
                        <m:rPr/>
                        <w:rPr>
                          <w:rFonts w:hint="default" w:ascii="Cambria Math" w:hAnsi="Cambria Math" w:cstheme="minorBidi"/>
                          <w:b w:val="0"/>
                          <w:bCs w:val="0"/>
                          <w:iCs w:val="0"/>
                          <w:sz w:val="20"/>
                          <w:szCs w:val="20"/>
                          <w:u w:val="none"/>
                          <w:lang w:val="en-IN" w:eastAsia="zh-CN" w:bidi="ar-SA"/>
                        </w:rPr>
                      </m:ctrlPr>
                    </m:e>
                    <m:sub>
                      <m:r>
                        <m:rPr>
                          <m:sty m:val="p"/>
                        </m:rPr>
                        <w:rPr>
                          <w:rFonts w:hint="default" w:ascii="Cambria Math" w:hAnsi="Cambria Math" w:cstheme="minorBidi"/>
                          <w:sz w:val="20"/>
                          <w:szCs w:val="20"/>
                          <w:u w:val="none"/>
                          <w:lang w:val="en-IN" w:eastAsia="zh-CN" w:bidi="ar-SA"/>
                        </w:rPr>
                        <m:t>n</m:t>
                      </m:r>
                      <m:ctrlPr>
                        <m:rPr/>
                        <w:rPr>
                          <w:rFonts w:hint="default" w:ascii="Cambria Math" w:hAnsi="Cambria Math" w:cstheme="minorBidi"/>
                          <w:b w:val="0"/>
                          <w:bCs w:val="0"/>
                          <w:iCs w:val="0"/>
                          <w:sz w:val="20"/>
                          <w:szCs w:val="20"/>
                          <w:u w:val="none"/>
                          <w:lang w:val="en-IN" w:eastAsia="zh-CN" w:bidi="ar-SA"/>
                        </w:rPr>
                      </m:ctrlPr>
                    </m:sub>
                  </m:sSub>
                  <m:ctrlPr>
                    <m:rPr/>
                    <w:rPr>
                      <w:rFonts w:hint="default" w:ascii="Cambria Math" w:hAnsi="Cambria Math" w:cstheme="minorBidi"/>
                      <w:b w:val="0"/>
                      <w:bCs w:val="0"/>
                      <w:i w:val="0"/>
                      <w:iCs w:val="0"/>
                      <w:sz w:val="20"/>
                      <w:szCs w:val="20"/>
                      <w:u w:val="none"/>
                      <w:lang w:val="en-IN" w:eastAsia="zh-CN" w:bidi="ar-SA"/>
                    </w:rPr>
                  </m:ctrlPr>
                </m:sup>
              </m:sSup>
              <m:ctrlPr>
                <m:rPr/>
                <w:rPr>
                  <w:rFonts w:hint="default" w:ascii="Cambria Math" w:hAnsi="Cambria Math" w:cstheme="minorBidi"/>
                  <w:b w:val="0"/>
                  <w:bCs w:val="0"/>
                  <w:i w:val="0"/>
                  <w:iCs w:val="0"/>
                  <w:sz w:val="20"/>
                  <w:szCs w:val="20"/>
                  <w:u w:val="none"/>
                  <w:lang w:val="en-IN" w:eastAsia="zh-CN" w:bidi="ar-SA"/>
                </w:rPr>
              </m:ctrlPr>
            </m:den>
          </m:f>
          <m:r>
            <m:rPr>
              <m:sty m:val="p"/>
            </m:rPr>
            <w:rPr>
              <w:rFonts w:hint="default" w:ascii="Cambria Math" w:hAnsi="Cambria Math" w:cstheme="minorBidi"/>
              <w:sz w:val="20"/>
              <w:szCs w:val="20"/>
              <w:u w:val="none"/>
              <w:lang w:val="en-IN" w:eastAsia="zh-CN" w:bidi="ar-SA"/>
            </w:rPr>
            <m:t xml:space="preserve"> </m:t>
          </m:r>
        </m:oMath>
      </m:oMathPara>
    </w:p>
    <w:p>
      <w:pPr>
        <w:numPr>
          <w:ilvl w:val="0"/>
          <w:numId w:val="0"/>
        </w:numPr>
        <w:jc w:val="both"/>
        <w:rPr>
          <w:rFonts w:hint="default" w:hAnsi="Cambria Math" w:cstheme="minorBidi"/>
          <w:b w:val="0"/>
          <w:bCs w:val="0"/>
          <w:i w:val="0"/>
          <w:iCs w:val="0"/>
          <w:sz w:val="20"/>
          <w:szCs w:val="20"/>
          <w:u w:val="none"/>
          <w:lang w:val="en-IN" w:eastAsia="zh-CN" w:bidi="ar-SA"/>
        </w:rPr>
      </w:pPr>
      <w:r>
        <m:rPr/>
        <w:rPr>
          <w:rFonts w:hint="default" w:hAnsi="Cambria Math" w:cstheme="minorBidi"/>
          <w:b w:val="0"/>
          <w:bCs w:val="0"/>
          <w:i w:val="0"/>
          <w:iCs w:val="0"/>
          <w:sz w:val="20"/>
          <w:szCs w:val="20"/>
          <w:u w:val="none"/>
          <w:lang w:val="en-IN" w:eastAsia="zh-CN" w:bidi="ar-SA"/>
        </w:rPr>
        <w:tab/>
      </w:r>
      <w:r>
        <m:rPr/>
        <w:rPr>
          <w:rFonts w:hint="default" w:ascii="Times New Roman" w:hAnsi="Times New Roman" w:cs="Times New Roman"/>
          <w:b w:val="0"/>
          <w:bCs w:val="0"/>
          <w:i w:val="0"/>
          <w:iCs w:val="0"/>
          <w:sz w:val="20"/>
          <w:szCs w:val="20"/>
          <w:u w:val="none"/>
          <w:lang w:val="en-IN" w:eastAsia="zh-CN" w:bidi="ar-SA"/>
        </w:rPr>
        <w:t>Where</w:t>
      </w:r>
      <w:r>
        <m:rPr/>
        <w:rPr>
          <w:rFonts w:hint="default" w:hAnsi="Cambria Math" w:cstheme="minorBidi"/>
          <w:b w:val="0"/>
          <w:bCs w:val="0"/>
          <w:i w:val="0"/>
          <w:iCs w:val="0"/>
          <w:sz w:val="20"/>
          <w:szCs w:val="20"/>
          <w:u w:val="none"/>
          <w:lang w:val="en-IN" w:eastAsia="zh-CN" w:bidi="ar-SA"/>
        </w:rPr>
        <w:t xml:space="preserve"> </w:t>
      </w:r>
      <m:oMath>
        <m:r>
          <m:rPr>
            <m:sty m:val="p"/>
          </m:rPr>
          <w:rPr>
            <w:rFonts w:hint="default" w:ascii="Cambria Math" w:hAnsi="Cambria Math" w:cstheme="minorBidi"/>
            <w:sz w:val="20"/>
            <w:szCs w:val="20"/>
            <w:u w:val="none"/>
            <w:lang w:val="en-IN" w:eastAsia="zh-CN" w:bidi="ar-SA"/>
          </w:rPr>
          <m:t>P(y = 1 | x)</m:t>
        </m:r>
      </m:oMath>
      <w:r>
        <m:rPr/>
        <w:rPr>
          <w:rFonts w:hint="default" w:ascii="Times New Roman" w:hAnsi="Cambria Math" w:cstheme="minorBidi"/>
          <w:b w:val="0"/>
          <w:i w:val="0"/>
          <w:sz w:val="20"/>
          <w:szCs w:val="20"/>
          <w:u w:val="none"/>
          <w:lang w:val="en-IN" w:eastAsia="zh-CN" w:bidi="ar-SA"/>
        </w:rPr>
        <w:t xml:space="preserve"> is the probability </w:t>
      </w:r>
      <w:r>
        <m:rPr/>
        <w:rPr>
          <w:rFonts w:hint="default" w:ascii="Times New Roman" w:hAnsi="Cambria Math"/>
          <w:b w:val="0"/>
          <w:i w:val="0"/>
          <w:sz w:val="20"/>
          <w:szCs w:val="20"/>
          <w:u w:val="none"/>
          <w:lang w:val="en-IN" w:eastAsia="zh-CN"/>
        </w:rPr>
        <w:t xml:space="preserve">is the probability that the instance belongs to class 1 </w:t>
      </w:r>
      <w:r>
        <m:rPr/>
        <w:rPr>
          <w:rFonts w:hint="default" w:ascii="Times New Roman" w:hAnsi="Cambria Math"/>
          <w:b w:val="0"/>
          <w:i w:val="0"/>
          <w:sz w:val="20"/>
          <w:szCs w:val="20"/>
          <w:u w:val="none"/>
          <w:lang w:val="en-IN" w:eastAsia="zh-CN"/>
        </w:rPr>
        <w:tab/>
        <w:t xml:space="preserve">given the features </w:t>
      </w:r>
      <w:r>
        <w:rPr>
          <w:rFonts w:hint="default" w:ascii="Times New Roman" w:hAnsi="Times New Roman"/>
          <w:b w:val="0"/>
          <w:bCs w:val="0"/>
          <w:i w:val="0"/>
          <w:iCs w:val="0"/>
          <w:sz w:val="20"/>
          <w:szCs w:val="20"/>
          <w:u w:val="none"/>
          <w:lang w:val="en-IN"/>
        </w:rPr>
        <w:t xml:space="preserve"> </w:t>
      </w:r>
      <m:oMath>
        <m:sSub>
          <m:sSubPr>
            <m:ctrlPr>
              <w:rPr>
                <w:rFonts w:hint="default" w:ascii="Cambria Math" w:hAnsi="Cambria Math" w:cstheme="minorBidi"/>
                <w:b w:val="0"/>
                <w:bCs w:val="0"/>
                <w:i w:val="0"/>
                <w:iCs w:val="0"/>
                <w:sz w:val="20"/>
                <w:szCs w:val="20"/>
                <w:u w:val="none"/>
                <w:lang w:val="en-IN" w:eastAsia="zh-CN" w:bidi="ar-SA"/>
              </w:rPr>
            </m:ctrlPr>
          </m:sSubPr>
          <m:e>
            <m:r>
              <m:rPr>
                <m:sty m:val="p"/>
              </m:rPr>
              <w:rPr>
                <w:rFonts w:hint="default" w:ascii="Cambria Math" w:hAnsi="Cambria Math" w:cstheme="minorBidi"/>
                <w:sz w:val="20"/>
                <w:szCs w:val="20"/>
                <w:u w:val="none"/>
                <w:lang w:val="en-IN" w:eastAsia="zh-CN" w:bidi="ar-SA"/>
              </w:rPr>
              <m:t>x</m:t>
            </m:r>
            <m:ctrlPr>
              <w:rPr>
                <w:rFonts w:hint="default" w:ascii="Cambria Math" w:hAnsi="Cambria Math" w:cstheme="minorBidi"/>
                <w:b w:val="0"/>
                <w:bCs w:val="0"/>
                <w:i w:val="0"/>
                <w:iCs w:val="0"/>
                <w:sz w:val="20"/>
                <w:szCs w:val="20"/>
                <w:u w:val="none"/>
                <w:lang w:val="en-IN" w:eastAsia="zh-CN" w:bidi="ar-SA"/>
              </w:rPr>
            </m:ctrlPr>
          </m:e>
          <m:sub>
            <m:r>
              <m:rPr>
                <m:sty m:val="p"/>
              </m:rPr>
              <w:rPr>
                <w:rFonts w:hint="default" w:ascii="Cambria Math" w:hAnsi="Cambria Math" w:cstheme="minorBidi"/>
                <w:sz w:val="20"/>
                <w:szCs w:val="20"/>
                <w:u w:val="none"/>
                <w:lang w:val="en-IN" w:eastAsia="zh-CN" w:bidi="ar-SA"/>
              </w:rPr>
              <m:t>1</m:t>
            </m:r>
            <m:ctrlPr>
              <w:rPr>
                <w:rFonts w:hint="default" w:ascii="Cambria Math" w:hAnsi="Cambria Math" w:cstheme="minorBidi"/>
                <w:b w:val="0"/>
                <w:bCs w:val="0"/>
                <w:i w:val="0"/>
                <w:iCs w:val="0"/>
                <w:sz w:val="20"/>
                <w:szCs w:val="20"/>
                <w:u w:val="none"/>
                <w:lang w:val="en-IN" w:eastAsia="zh-CN" w:bidi="ar-SA"/>
              </w:rPr>
            </m:ctrlPr>
          </m:sub>
        </m:sSub>
        <m:r>
          <m:rPr>
            <m:sty m:val="p"/>
          </m:rPr>
          <w:rPr>
            <w:rFonts w:hint="default" w:ascii="Cambria Math" w:hAnsi="Cambria Math" w:cstheme="minorBidi"/>
            <w:sz w:val="20"/>
            <w:szCs w:val="20"/>
            <w:u w:val="none"/>
            <w:lang w:val="en-IN" w:eastAsia="zh-CN" w:bidi="ar-SA"/>
          </w:rPr>
          <m:t xml:space="preserve">,  </m:t>
        </m:r>
        <m:sSub>
          <m:sSubPr>
            <m:ctrlPr>
              <w:rPr>
                <w:rFonts w:hint="default" w:ascii="Cambria Math" w:hAnsi="Cambria Math" w:cstheme="minorBidi"/>
                <w:b w:val="0"/>
                <w:bCs w:val="0"/>
                <w:i w:val="0"/>
                <w:iCs w:val="0"/>
                <w:sz w:val="20"/>
                <w:szCs w:val="20"/>
                <w:u w:val="none"/>
                <w:lang w:val="en-IN" w:eastAsia="zh-CN" w:bidi="ar-SA"/>
              </w:rPr>
            </m:ctrlPr>
          </m:sSubPr>
          <m:e>
            <m:r>
              <m:rPr>
                <m:sty m:val="p"/>
              </m:rPr>
              <w:rPr>
                <w:rFonts w:hint="default" w:ascii="Cambria Math" w:hAnsi="Cambria Math" w:cstheme="minorBidi"/>
                <w:sz w:val="20"/>
                <w:szCs w:val="20"/>
                <w:u w:val="none"/>
                <w:lang w:val="en-IN" w:eastAsia="zh-CN" w:bidi="ar-SA"/>
              </w:rPr>
              <m:t>x</m:t>
            </m:r>
            <m:ctrlPr>
              <w:rPr>
                <w:rFonts w:hint="default" w:ascii="Cambria Math" w:hAnsi="Cambria Math" w:cstheme="minorBidi"/>
                <w:b w:val="0"/>
                <w:bCs w:val="0"/>
                <w:i w:val="0"/>
                <w:iCs w:val="0"/>
                <w:sz w:val="20"/>
                <w:szCs w:val="20"/>
                <w:u w:val="none"/>
                <w:lang w:val="en-IN" w:eastAsia="zh-CN" w:bidi="ar-SA"/>
              </w:rPr>
            </m:ctrlPr>
          </m:e>
          <m:sub>
            <m:r>
              <m:rPr>
                <m:sty m:val="p"/>
              </m:rPr>
              <w:rPr>
                <w:rFonts w:hint="default" w:ascii="Cambria Math" w:hAnsi="Cambria Math" w:cstheme="minorBidi"/>
                <w:sz w:val="20"/>
                <w:szCs w:val="20"/>
                <w:u w:val="none"/>
                <w:lang w:val="en-IN" w:eastAsia="zh-CN" w:bidi="ar-SA"/>
              </w:rPr>
              <m:t>2</m:t>
            </m:r>
            <m:ctrlPr>
              <w:rPr>
                <w:rFonts w:hint="default" w:ascii="Cambria Math" w:hAnsi="Cambria Math" w:cstheme="minorBidi"/>
                <w:b w:val="0"/>
                <w:bCs w:val="0"/>
                <w:i w:val="0"/>
                <w:iCs w:val="0"/>
                <w:sz w:val="20"/>
                <w:szCs w:val="20"/>
                <w:u w:val="none"/>
                <w:lang w:val="en-IN" w:eastAsia="zh-CN" w:bidi="ar-SA"/>
              </w:rPr>
            </m:ctrlPr>
          </m:sub>
        </m:sSub>
        <m:r>
          <m:rPr>
            <m:sty m:val="p"/>
          </m:rPr>
          <w:rPr>
            <w:rFonts w:hint="default" w:ascii="Cambria Math" w:hAnsi="Cambria Math" w:cstheme="minorBidi"/>
            <w:sz w:val="20"/>
            <w:szCs w:val="20"/>
            <w:u w:val="none"/>
            <w:lang w:val="en-IN" w:eastAsia="zh-CN" w:bidi="ar-SA"/>
          </w:rPr>
          <m:t xml:space="preserve">, ..., </m:t>
        </m:r>
        <m:sSub>
          <m:sSubPr>
            <m:ctrlPr>
              <w:rPr>
                <w:rFonts w:hint="default" w:ascii="Cambria Math" w:hAnsi="Cambria Math" w:cstheme="minorBidi"/>
                <w:b w:val="0"/>
                <w:bCs w:val="0"/>
                <w:i w:val="0"/>
                <w:iCs w:val="0"/>
                <w:sz w:val="20"/>
                <w:szCs w:val="20"/>
                <w:u w:val="none"/>
                <w:lang w:val="en-IN" w:eastAsia="zh-CN" w:bidi="ar-SA"/>
              </w:rPr>
            </m:ctrlPr>
          </m:sSubPr>
          <m:e>
            <m:r>
              <m:rPr>
                <m:sty m:val="p"/>
              </m:rPr>
              <w:rPr>
                <w:rFonts w:hint="default" w:ascii="Cambria Math" w:hAnsi="Cambria Math" w:cstheme="minorBidi"/>
                <w:sz w:val="20"/>
                <w:szCs w:val="20"/>
                <w:u w:val="none"/>
                <w:lang w:val="en-IN" w:eastAsia="zh-CN" w:bidi="ar-SA"/>
              </w:rPr>
              <m:t>x</m:t>
            </m:r>
            <m:ctrlPr>
              <w:rPr>
                <w:rFonts w:hint="default" w:ascii="Cambria Math" w:hAnsi="Cambria Math" w:cstheme="minorBidi"/>
                <w:b w:val="0"/>
                <w:bCs w:val="0"/>
                <w:i w:val="0"/>
                <w:iCs w:val="0"/>
                <w:sz w:val="20"/>
                <w:szCs w:val="20"/>
                <w:u w:val="none"/>
                <w:lang w:val="en-IN" w:eastAsia="zh-CN" w:bidi="ar-SA"/>
              </w:rPr>
            </m:ctrlPr>
          </m:e>
          <m:sub>
            <m:r>
              <m:rPr>
                <m:sty m:val="p"/>
              </m:rPr>
              <w:rPr>
                <w:rFonts w:hint="default" w:ascii="Cambria Math" w:hAnsi="Cambria Math" w:cstheme="minorBidi"/>
                <w:sz w:val="20"/>
                <w:szCs w:val="20"/>
                <w:u w:val="none"/>
                <w:lang w:val="en-IN" w:eastAsia="zh-CN" w:bidi="ar-SA"/>
              </w:rPr>
              <m:t>n</m:t>
            </m:r>
            <m:ctrlPr>
              <w:rPr>
                <w:rFonts w:hint="default" w:ascii="Cambria Math" w:hAnsi="Cambria Math" w:cstheme="minorBidi"/>
                <w:b w:val="0"/>
                <w:bCs w:val="0"/>
                <w:i w:val="0"/>
                <w:iCs w:val="0"/>
                <w:sz w:val="20"/>
                <w:szCs w:val="20"/>
                <w:u w:val="none"/>
                <w:lang w:val="en-IN" w:eastAsia="zh-CN" w:bidi="ar-SA"/>
              </w:rPr>
            </m:ctrlPr>
          </m:sub>
        </m:sSub>
      </m:oMath>
    </w:p>
    <w:p>
      <w:pPr>
        <w:numPr>
          <w:ilvl w:val="0"/>
          <w:numId w:val="0"/>
        </w:numPr>
        <w:jc w:val="both"/>
        <w:rPr>
          <w:rFonts w:hint="default" w:ascii="Times New Roman" w:hAnsi="Cambria Math"/>
          <w:b w:val="0"/>
          <w:bCs w:val="0"/>
          <w:i w:val="0"/>
          <w:iCs w:val="0"/>
          <w:sz w:val="20"/>
          <w:szCs w:val="20"/>
          <w:u w:val="none"/>
          <w:lang w:val="en-IN" w:eastAsia="zh-CN"/>
        </w:rPr>
      </w:pPr>
      <w:r>
        <w:rPr>
          <w:rFonts w:hint="default" w:hAnsi="Cambria Math" w:cstheme="minorBidi"/>
          <w:b w:val="0"/>
          <w:bCs w:val="0"/>
          <w:i w:val="0"/>
          <w:iCs w:val="0"/>
          <w:sz w:val="20"/>
          <w:szCs w:val="20"/>
          <w:u w:val="none"/>
          <w:lang w:val="en-IN" w:eastAsia="zh-CN" w:bidi="ar-SA"/>
        </w:rPr>
        <w:tab/>
      </w:r>
      <m:oMath>
        <m:sSub>
          <m:sSubPr>
            <m:ctrlPr>
              <w:rPr>
                <w:rFonts w:hint="default" w:ascii="Cambria Math" w:hAnsi="Cambria Math" w:cstheme="minorBidi"/>
                <w:b w:val="0"/>
                <w:bCs w:val="0"/>
                <w:iCs w:val="0"/>
                <w:sz w:val="20"/>
                <w:szCs w:val="20"/>
                <w:u w:val="none"/>
                <w:lang w:val="en-IN" w:eastAsia="zh-CN" w:bidi="ar-SA"/>
              </w:rPr>
            </m:ctrlPr>
          </m:sSubPr>
          <m:e>
            <m:r>
              <m:rPr>
                <m:sty m:val="p"/>
              </m:rPr>
              <w:rPr>
                <w:rFonts w:ascii="Cambria Math" w:hAnsi="Cambria Math" w:cstheme="minorBidi"/>
                <w:sz w:val="20"/>
                <w:szCs w:val="20"/>
                <w:u w:val="none"/>
                <w:lang w:val="en-IN" w:bidi="ar-SA"/>
              </w:rPr>
              <m:t>β</m:t>
            </m:r>
            <m:ctrlPr>
              <w:rPr>
                <w:rFonts w:hint="default" w:ascii="Cambria Math" w:hAnsi="Cambria Math" w:cstheme="minorBidi"/>
                <w:b w:val="0"/>
                <w:bCs w:val="0"/>
                <w:i w:val="0"/>
                <w:iCs w:val="0"/>
                <w:sz w:val="20"/>
                <w:szCs w:val="20"/>
                <w:u w:val="none"/>
                <w:lang w:val="en-IN" w:eastAsia="zh-CN" w:bidi="ar-SA"/>
              </w:rPr>
            </m:ctrlPr>
          </m:e>
          <m:sub>
            <m:r>
              <m:rPr>
                <m:sty m:val="p"/>
              </m:rPr>
              <w:rPr>
                <w:rFonts w:hint="default" w:ascii="Cambria Math" w:hAnsi="Cambria Math" w:cstheme="minorBidi"/>
                <w:sz w:val="20"/>
                <w:szCs w:val="20"/>
                <w:u w:val="none"/>
                <w:lang w:val="en-IN" w:eastAsia="zh-CN" w:bidi="ar-SA"/>
              </w:rPr>
              <m:t>1</m:t>
            </m:r>
            <m:ctrlPr>
              <w:rPr>
                <w:rFonts w:hint="default" w:ascii="Cambria Math" w:hAnsi="Cambria Math" w:cstheme="minorBidi"/>
                <w:b w:val="0"/>
                <w:bCs w:val="0"/>
                <w:i w:val="0"/>
                <w:iCs w:val="0"/>
                <w:sz w:val="20"/>
                <w:szCs w:val="20"/>
                <w:u w:val="none"/>
                <w:lang w:val="en-IN" w:eastAsia="zh-CN" w:bidi="ar-SA"/>
              </w:rPr>
            </m:ctrlPr>
          </m:sub>
        </m:sSub>
        <m:r>
          <m:rPr>
            <m:sty m:val="p"/>
          </m:rPr>
          <w:rPr>
            <w:rFonts w:hint="default" w:ascii="Cambria Math" w:hAnsi="Cambria Math" w:cstheme="minorBidi"/>
            <w:sz w:val="20"/>
            <w:szCs w:val="20"/>
            <w:u w:val="none"/>
            <w:lang w:val="en-IN" w:eastAsia="zh-CN" w:bidi="ar-SA"/>
          </w:rPr>
          <m:t xml:space="preserve">,  </m:t>
        </m:r>
        <m:sSub>
          <m:sSubPr>
            <m:ctrlPr>
              <w:rPr>
                <w:rFonts w:hint="default" w:ascii="Cambria Math" w:hAnsi="Cambria Math" w:cstheme="minorBidi"/>
                <w:b w:val="0"/>
                <w:bCs w:val="0"/>
                <w:iCs w:val="0"/>
                <w:sz w:val="20"/>
                <w:szCs w:val="20"/>
                <w:u w:val="none"/>
                <w:lang w:val="en-IN" w:eastAsia="zh-CN" w:bidi="ar-SA"/>
              </w:rPr>
            </m:ctrlPr>
          </m:sSubPr>
          <m:e>
            <m:r>
              <m:rPr>
                <m:sty m:val="p"/>
              </m:rPr>
              <w:rPr>
                <w:rFonts w:ascii="Cambria Math" w:hAnsi="Cambria Math" w:cstheme="minorBidi"/>
                <w:sz w:val="20"/>
                <w:szCs w:val="20"/>
                <w:u w:val="none"/>
                <w:lang w:val="en-IN" w:bidi="ar-SA"/>
              </w:rPr>
              <m:t>β</m:t>
            </m:r>
            <m:ctrlPr>
              <w:rPr>
                <w:rFonts w:hint="default" w:ascii="Cambria Math" w:hAnsi="Cambria Math" w:cstheme="minorBidi"/>
                <w:b w:val="0"/>
                <w:bCs w:val="0"/>
                <w:i w:val="0"/>
                <w:iCs w:val="0"/>
                <w:sz w:val="20"/>
                <w:szCs w:val="20"/>
                <w:u w:val="none"/>
                <w:lang w:val="en-IN" w:eastAsia="zh-CN" w:bidi="ar-SA"/>
              </w:rPr>
            </m:ctrlPr>
          </m:e>
          <m:sub>
            <m:r>
              <m:rPr>
                <m:sty m:val="p"/>
              </m:rPr>
              <w:rPr>
                <w:rFonts w:hint="default" w:ascii="Cambria Math" w:hAnsi="Cambria Math" w:cstheme="minorBidi"/>
                <w:sz w:val="20"/>
                <w:szCs w:val="20"/>
                <w:u w:val="none"/>
                <w:lang w:val="en-IN" w:eastAsia="zh-CN" w:bidi="ar-SA"/>
              </w:rPr>
              <m:t>2</m:t>
            </m:r>
            <m:ctrlPr>
              <w:rPr>
                <w:rFonts w:hint="default" w:ascii="Cambria Math" w:hAnsi="Cambria Math" w:cstheme="minorBidi"/>
                <w:b w:val="0"/>
                <w:bCs w:val="0"/>
                <w:i w:val="0"/>
                <w:iCs w:val="0"/>
                <w:sz w:val="20"/>
                <w:szCs w:val="20"/>
                <w:u w:val="none"/>
                <w:lang w:val="en-IN" w:eastAsia="zh-CN" w:bidi="ar-SA"/>
              </w:rPr>
            </m:ctrlPr>
          </m:sub>
        </m:sSub>
        <m:r>
          <m:rPr>
            <m:sty m:val="p"/>
          </m:rPr>
          <w:rPr>
            <w:rFonts w:hint="default" w:ascii="Cambria Math" w:hAnsi="Cambria Math" w:cstheme="minorBidi"/>
            <w:sz w:val="20"/>
            <w:szCs w:val="20"/>
            <w:u w:val="none"/>
            <w:lang w:val="en-IN" w:eastAsia="zh-CN" w:bidi="ar-SA"/>
          </w:rPr>
          <m:t xml:space="preserve">, ..., </m:t>
        </m:r>
        <m:sSub>
          <m:sSubPr>
            <m:ctrlPr>
              <w:rPr>
                <w:rFonts w:hint="default" w:ascii="Cambria Math" w:hAnsi="Cambria Math" w:cstheme="minorBidi"/>
                <w:b w:val="0"/>
                <w:bCs w:val="0"/>
                <w:iCs w:val="0"/>
                <w:sz w:val="20"/>
                <w:szCs w:val="20"/>
                <w:u w:val="none"/>
                <w:lang w:val="en-IN" w:eastAsia="zh-CN" w:bidi="ar-SA"/>
              </w:rPr>
            </m:ctrlPr>
          </m:sSubPr>
          <m:e>
            <m:r>
              <m:rPr>
                <m:sty m:val="p"/>
              </m:rPr>
              <w:rPr>
                <w:rFonts w:ascii="Cambria Math" w:hAnsi="Cambria Math" w:cstheme="minorBidi"/>
                <w:sz w:val="20"/>
                <w:szCs w:val="20"/>
                <w:u w:val="none"/>
                <w:lang w:val="en-IN" w:bidi="ar-SA"/>
              </w:rPr>
              <m:t>β</m:t>
            </m:r>
            <m:ctrlPr>
              <w:rPr>
                <w:rFonts w:hint="default" w:ascii="Cambria Math" w:hAnsi="Cambria Math" w:cstheme="minorBidi"/>
                <w:b w:val="0"/>
                <w:bCs w:val="0"/>
                <w:i w:val="0"/>
                <w:iCs w:val="0"/>
                <w:sz w:val="20"/>
                <w:szCs w:val="20"/>
                <w:u w:val="none"/>
                <w:lang w:val="en-IN" w:eastAsia="zh-CN" w:bidi="ar-SA"/>
              </w:rPr>
            </m:ctrlPr>
          </m:e>
          <m:sub>
            <m:r>
              <m:rPr>
                <m:sty m:val="p"/>
              </m:rPr>
              <w:rPr>
                <w:rFonts w:hint="default" w:ascii="Cambria Math" w:hAnsi="Cambria Math" w:cstheme="minorBidi"/>
                <w:sz w:val="20"/>
                <w:szCs w:val="20"/>
                <w:u w:val="none"/>
                <w:lang w:val="en-IN" w:eastAsia="zh-CN" w:bidi="ar-SA"/>
              </w:rPr>
              <m:t>n</m:t>
            </m:r>
            <m:ctrlPr>
              <w:rPr>
                <w:rFonts w:hint="default" w:ascii="Cambria Math" w:hAnsi="Cambria Math" w:cstheme="minorBidi"/>
                <w:b w:val="0"/>
                <w:bCs w:val="0"/>
                <w:i w:val="0"/>
                <w:iCs w:val="0"/>
                <w:sz w:val="20"/>
                <w:szCs w:val="20"/>
                <w:u w:val="none"/>
                <w:lang w:val="en-IN" w:eastAsia="zh-CN" w:bidi="ar-SA"/>
              </w:rPr>
            </m:ctrlPr>
          </m:sub>
        </m:sSub>
      </m:oMath>
      <w:r>
        <w:rPr>
          <w:rFonts w:hint="default" w:ascii="Times New Roman" w:hAnsi="Cambria Math" w:cstheme="minorBidi"/>
          <w:b w:val="0"/>
          <w:bCs w:val="0"/>
          <w:i w:val="0"/>
          <w:iCs w:val="0"/>
          <w:sz w:val="20"/>
          <w:szCs w:val="20"/>
          <w:u w:val="none"/>
          <w:lang w:val="en-IN" w:eastAsia="zh-CN" w:bidi="ar-SA"/>
        </w:rPr>
        <w:t xml:space="preserve"> </w:t>
      </w:r>
      <w:r>
        <w:rPr>
          <w:rFonts w:hint="default" w:ascii="Times New Roman" w:hAnsi="Cambria Math"/>
          <w:b w:val="0"/>
          <w:bCs w:val="0"/>
          <w:i w:val="0"/>
          <w:iCs w:val="0"/>
          <w:sz w:val="20"/>
          <w:szCs w:val="20"/>
          <w:u w:val="none"/>
          <w:lang w:val="en-IN" w:eastAsia="zh-CN"/>
        </w:rPr>
        <w:t xml:space="preserve">are the coefficients of the model, which are estimated during the training </w:t>
      </w:r>
      <w:r>
        <w:rPr>
          <w:rFonts w:hint="default" w:ascii="Times New Roman" w:hAnsi="Cambria Math"/>
          <w:b w:val="0"/>
          <w:bCs w:val="0"/>
          <w:i w:val="0"/>
          <w:iCs w:val="0"/>
          <w:sz w:val="20"/>
          <w:szCs w:val="20"/>
          <w:u w:val="none"/>
          <w:lang w:val="en-IN" w:eastAsia="zh-CN"/>
        </w:rPr>
        <w:tab/>
        <w:t>process, e is the base of the natural logarithm.</w:t>
      </w:r>
    </w:p>
    <w:p>
      <w:pPr>
        <w:numPr>
          <w:ilvl w:val="0"/>
          <w:numId w:val="0"/>
        </w:numPr>
        <w:jc w:val="both"/>
        <w:rPr>
          <w:rFonts w:hint="default" w:ascii="Times New Roman" w:hAnsi="Cambria Math"/>
          <w:b w:val="0"/>
          <w:bCs w:val="0"/>
          <w:i w:val="0"/>
          <w:iCs w:val="0"/>
          <w:sz w:val="20"/>
          <w:szCs w:val="20"/>
          <w:u w:val="none"/>
          <w:lang w:val="en-IN" w:eastAsia="zh-CN"/>
        </w:rPr>
      </w:pPr>
      <w:r>
        <w:rPr>
          <w:rFonts w:hint="default" w:ascii="Times New Roman" w:hAnsi="Cambria Math"/>
          <w:b w:val="0"/>
          <w:bCs w:val="0"/>
          <w:i w:val="0"/>
          <w:iCs w:val="0"/>
          <w:sz w:val="20"/>
          <w:szCs w:val="20"/>
          <w:u w:val="none"/>
          <w:lang w:val="en-IN" w:eastAsia="zh-CN"/>
        </w:rPr>
        <w:tab/>
        <w:t xml:space="preserve">Advantages: Logistic regression is less prone to overfitting compared to more complex </w:t>
      </w:r>
      <w:r>
        <w:rPr>
          <w:rFonts w:hint="default" w:ascii="Times New Roman" w:hAnsi="Cambria Math"/>
          <w:b w:val="0"/>
          <w:bCs w:val="0"/>
          <w:i w:val="0"/>
          <w:iCs w:val="0"/>
          <w:sz w:val="20"/>
          <w:szCs w:val="20"/>
          <w:u w:val="none"/>
          <w:lang w:val="en-IN" w:eastAsia="zh-CN"/>
        </w:rPr>
        <w:tab/>
        <w:t>models when the number of features is small.</w:t>
      </w:r>
    </w:p>
    <w:p>
      <w:pPr>
        <w:numPr>
          <w:ilvl w:val="0"/>
          <w:numId w:val="0"/>
        </w:numPr>
        <w:jc w:val="both"/>
        <w:rPr>
          <w:rFonts w:hint="default" w:ascii="Times New Roman" w:hAnsi="Cambria Math"/>
          <w:b w:val="0"/>
          <w:bCs w:val="0"/>
          <w:i w:val="0"/>
          <w:iCs w:val="0"/>
          <w:sz w:val="20"/>
          <w:szCs w:val="20"/>
          <w:u w:val="none"/>
          <w:lang w:val="en-IN" w:eastAsia="zh-CN"/>
        </w:rPr>
      </w:pPr>
      <w:r>
        <w:rPr>
          <w:rFonts w:hint="default" w:ascii="Times New Roman" w:hAnsi="Cambria Math"/>
          <w:b w:val="0"/>
          <w:bCs w:val="0"/>
          <w:i w:val="0"/>
          <w:iCs w:val="0"/>
          <w:sz w:val="20"/>
          <w:szCs w:val="20"/>
          <w:u w:val="none"/>
          <w:lang w:val="en-IN" w:eastAsia="zh-CN"/>
        </w:rPr>
        <w:tab/>
        <w:t xml:space="preserve">Disadvantages: Logistic regression is inherently binary, meaning it can only be used for </w:t>
      </w:r>
      <w:r>
        <w:rPr>
          <w:rFonts w:hint="default" w:ascii="Times New Roman" w:hAnsi="Cambria Math"/>
          <w:b w:val="0"/>
          <w:bCs w:val="0"/>
          <w:i w:val="0"/>
          <w:iCs w:val="0"/>
          <w:sz w:val="20"/>
          <w:szCs w:val="20"/>
          <w:u w:val="none"/>
          <w:lang w:val="en-IN" w:eastAsia="zh-CN"/>
        </w:rPr>
        <w:tab/>
        <w:t xml:space="preserve">binary classification tasks. Extensions like multinomial logistic regression can handle multiple </w:t>
      </w:r>
      <w:r>
        <w:rPr>
          <w:rFonts w:hint="default" w:ascii="Times New Roman" w:hAnsi="Cambria Math"/>
          <w:b w:val="0"/>
          <w:bCs w:val="0"/>
          <w:i w:val="0"/>
          <w:iCs w:val="0"/>
          <w:sz w:val="20"/>
          <w:szCs w:val="20"/>
          <w:u w:val="none"/>
          <w:lang w:val="en-IN" w:eastAsia="zh-CN"/>
        </w:rPr>
        <w:tab/>
        <w:t>classes, but it's still limited compared to some other models.</w:t>
      </w:r>
    </w:p>
    <w:p>
      <w:pPr>
        <w:numPr>
          <w:ilvl w:val="0"/>
          <w:numId w:val="0"/>
        </w:numPr>
        <w:jc w:val="both"/>
        <m:rPr/>
        <w:rPr>
          <w:rFonts w:hint="default" w:hAnsi="Cambria Math" w:cstheme="minorBidi"/>
          <w:b w:val="0"/>
          <w:bCs w:val="0"/>
          <w:i w:val="0"/>
          <w:iCs w:val="0"/>
          <w:sz w:val="20"/>
          <w:szCs w:val="20"/>
          <w:u w:val="none"/>
          <w:lang w:val="en-IN" w:eastAsia="zh-CN" w:bidi="ar-SA"/>
        </w:rPr>
      </w:pPr>
      <w:r>
        <m:rPr/>
        <w:rPr>
          <w:rFonts w:hint="default" w:hAnsi="Cambria Math" w:cstheme="minorBidi"/>
          <w:b w:val="0"/>
          <w:bCs w:val="0"/>
          <w:i w:val="0"/>
          <w:iCs w:val="0"/>
          <w:sz w:val="20"/>
          <w:szCs w:val="20"/>
          <w:u w:val="none"/>
          <w:lang w:val="en-IN" w:eastAsia="zh-CN" w:bidi="ar-SA"/>
        </w:rPr>
        <w:tab/>
      </w:r>
    </w:p>
    <w:p>
      <w:pPr>
        <w:numPr>
          <w:ilvl w:val="0"/>
          <w:numId w:val="0"/>
        </w:numPr>
        <w:ind w:firstLine="720" w:firstLineChars="0"/>
        <w:jc w:val="both"/>
        <w:rPr>
          <w:rFonts w:hint="default" w:ascii="Times New Roman" w:hAnsi="Times New Roman"/>
          <w:b w:val="0"/>
          <w:bCs w:val="0"/>
          <w:i w:val="0"/>
          <w:iCs w:val="0"/>
          <w:sz w:val="20"/>
          <w:szCs w:val="20"/>
          <w:u w:val="single"/>
          <w:lang w:val="en-IN"/>
        </w:rPr>
      </w:pPr>
      <w:r>
        <w:rPr>
          <w:rFonts w:hint="default" w:ascii="Times New Roman" w:hAnsi="Times New Roman"/>
          <w:b w:val="0"/>
          <w:bCs w:val="0"/>
          <w:i w:val="0"/>
          <w:iCs w:val="0"/>
          <w:sz w:val="20"/>
          <w:szCs w:val="20"/>
          <w:u w:val="single"/>
          <w:lang w:val="en-IN"/>
        </w:rPr>
        <w:t>3.13 Support Vector Machine</w:t>
      </w:r>
    </w:p>
    <w:p>
      <w:pPr>
        <w:numPr>
          <w:ilvl w:val="0"/>
          <w:numId w:val="0"/>
        </w:numPr>
        <w:ind w:leftChars="0" w:firstLine="72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iCs/>
          <w:sz w:val="20"/>
          <w:szCs w:val="20"/>
          <w:u w:val="none"/>
          <w:lang w:val="en-IN"/>
        </w:rPr>
        <w:t>Support Vector Machine (SVM)</w:t>
      </w:r>
      <w:r>
        <w:rPr>
          <w:rFonts w:hint="default" w:ascii="Times New Roman" w:hAnsi="Times New Roman"/>
          <w:b w:val="0"/>
          <w:bCs w:val="0"/>
          <w:i w:val="0"/>
          <w:iCs w:val="0"/>
          <w:sz w:val="20"/>
          <w:szCs w:val="20"/>
          <w:u w:val="none"/>
          <w:lang w:val="en-IN"/>
        </w:rPr>
        <w:t xml:space="preserve"> is a powerful supervised machine learning algorithm used for </w:t>
      </w: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none"/>
          <w:lang w:val="en-IN"/>
        </w:rPr>
        <w:t xml:space="preserve">classification and regression tasks. It works by finding the hyperplane that best separates </w:t>
      </w: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none"/>
          <w:lang w:val="en-IN"/>
        </w:rPr>
        <w:t xml:space="preserve">different classes in the feature space.SVM aims to find the hyperplane that not only separates </w:t>
      </w: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none"/>
          <w:lang w:val="en-IN"/>
        </w:rPr>
        <w:t>the data but also maximizes the margin, making it more robust to noise and outliers.</w:t>
      </w:r>
    </w:p>
    <w:p>
      <w:pPr>
        <w:numPr>
          <w:ilvl w:val="0"/>
          <w:numId w:val="0"/>
        </w:numPr>
        <w:ind w:leftChars="0" w:firstLine="72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 xml:space="preserve">SVM can handle non-linearly separable data by using a technique called the kernel trick. The </w:t>
      </w: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none"/>
          <w:lang w:val="en-IN"/>
        </w:rPr>
        <w:t xml:space="preserve">kernel trick maps the input data into a higher-dimensional space where it may be linearly </w:t>
      </w: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none"/>
          <w:lang w:val="en-IN"/>
        </w:rPr>
        <w:t xml:space="preserve">separable. Common kernels used in SVM include linear, polynomial, </w:t>
      </w:r>
      <w:r>
        <w:rPr>
          <w:rFonts w:hint="default" w:ascii="Times New Roman" w:hAnsi="Times New Roman"/>
          <w:b w:val="0"/>
          <w:bCs w:val="0"/>
          <w:i/>
          <w:iCs/>
          <w:sz w:val="20"/>
          <w:szCs w:val="20"/>
          <w:u w:val="none"/>
          <w:lang w:val="en-IN"/>
        </w:rPr>
        <w:t>radial basis function</w:t>
      </w: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none"/>
          <w:lang w:val="en-IN"/>
        </w:rPr>
        <w:t>(RBF), and sigmoid kernels.</w:t>
      </w:r>
    </w:p>
    <w:p>
      <w:pPr>
        <w:numPr>
          <w:ilvl w:val="0"/>
          <w:numId w:val="0"/>
        </w:numPr>
        <w:ind w:leftChars="0" w:firstLine="72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 xml:space="preserve">SVM also includes a regularization parameter (C) that controls the trade-off between </w:t>
      </w: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none"/>
          <w:lang w:val="en-IN"/>
        </w:rPr>
        <w:t xml:space="preserve">maximizing the margin and minimizing the classification error. A higher value of C allows for </w:t>
      </w: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none"/>
          <w:lang w:val="en-IN"/>
        </w:rPr>
        <w:t xml:space="preserve">a smaller margin but fewer misclassifications, while a lower value of C allows for a larger </w:t>
      </w: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none"/>
          <w:lang w:val="en-IN"/>
        </w:rPr>
        <w:t>margin but more misclassifications.</w:t>
      </w:r>
    </w:p>
    <w:p>
      <w:pPr>
        <w:numPr>
          <w:ilvl w:val="0"/>
          <w:numId w:val="0"/>
        </w:numPr>
        <w:ind w:leftChars="0" w:firstLine="72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 xml:space="preserve">Advantages: SVMs use a subset of training points (support vectors) in the decision function, </w:t>
      </w: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none"/>
          <w:lang w:val="en-IN"/>
        </w:rPr>
        <w:t xml:space="preserve">making them memory efficient, especially for datasets with large numbers of features. </w:t>
      </w:r>
    </w:p>
    <w:p>
      <w:pPr>
        <w:numPr>
          <w:ilvl w:val="0"/>
          <w:numId w:val="0"/>
        </w:numPr>
        <w:ind w:leftChars="0" w:firstLine="72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 xml:space="preserve">Disadvantages: Training an SVM can be computationally expensive, especially for large </w:t>
      </w: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none"/>
          <w:lang w:val="en-IN"/>
        </w:rPr>
        <w:tab/>
        <w:t>datasets, due to the need to solve a quadratic optimization problem.</w:t>
      </w:r>
    </w:p>
    <w:p>
      <w:pPr>
        <w:numPr>
          <w:ilvl w:val="0"/>
          <w:numId w:val="0"/>
        </w:numPr>
        <w:ind w:leftChars="0" w:firstLine="720" w:firstLineChars="0"/>
        <w:jc w:val="both"/>
        <w:rPr>
          <w:rFonts w:hint="default" w:ascii="Times New Roman" w:hAnsi="Times New Roman"/>
          <w:b w:val="0"/>
          <w:bCs w:val="0"/>
          <w:i w:val="0"/>
          <w:iCs w:val="0"/>
          <w:sz w:val="20"/>
          <w:szCs w:val="20"/>
          <w:u w:val="none"/>
          <w:lang w:val="en-IN"/>
        </w:rPr>
      </w:pPr>
    </w:p>
    <w:p>
      <w:pPr>
        <w:numPr>
          <w:ilvl w:val="0"/>
          <w:numId w:val="0"/>
        </w:numPr>
        <w:ind w:leftChars="0" w:firstLine="720" w:firstLineChars="0"/>
        <w:jc w:val="both"/>
        <w:rPr>
          <w:rFonts w:hint="default" w:ascii="Times New Roman" w:hAnsi="Times New Roman"/>
          <w:b w:val="0"/>
          <w:bCs w:val="0"/>
          <w:i w:val="0"/>
          <w:iCs w:val="0"/>
          <w:sz w:val="20"/>
          <w:szCs w:val="20"/>
          <w:u w:val="single"/>
          <w:lang w:val="en-IN"/>
        </w:rPr>
      </w:pPr>
      <w:r>
        <w:rPr>
          <w:rFonts w:hint="default" w:ascii="Times New Roman" w:hAnsi="Times New Roman"/>
          <w:b w:val="0"/>
          <w:bCs w:val="0"/>
          <w:i w:val="0"/>
          <w:iCs w:val="0"/>
          <w:sz w:val="20"/>
          <w:szCs w:val="20"/>
          <w:u w:val="single"/>
          <w:lang w:val="en-IN"/>
        </w:rPr>
        <w:t>3.14 K-Nearest Neighbour</w:t>
      </w:r>
    </w:p>
    <w:p>
      <w:pPr>
        <w:numPr>
          <w:ilvl w:val="0"/>
          <w:numId w:val="0"/>
        </w:numPr>
        <w:ind w:leftChars="0" w:firstLine="72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iCs/>
          <w:sz w:val="20"/>
          <w:szCs w:val="20"/>
          <w:u w:val="none"/>
          <w:lang w:val="en-IN"/>
        </w:rPr>
        <w:t>K-Nearest Neighbors (KNN)</w:t>
      </w:r>
      <w:r>
        <w:rPr>
          <w:rFonts w:hint="default" w:ascii="Times New Roman" w:hAnsi="Times New Roman"/>
          <w:b w:val="0"/>
          <w:bCs w:val="0"/>
          <w:i w:val="0"/>
          <w:iCs w:val="0"/>
          <w:sz w:val="20"/>
          <w:szCs w:val="20"/>
          <w:u w:val="none"/>
          <w:lang w:val="en-IN"/>
        </w:rPr>
        <w:t xml:space="preserve"> is a simple, instance-based learning algorithm used for </w:t>
      </w: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none"/>
          <w:lang w:val="en-IN"/>
        </w:rPr>
        <w:tab/>
        <w:t xml:space="preserve">classification and regression tasks. In KNN, the output value for a given data point is </w:t>
      </w: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none"/>
          <w:lang w:val="en-IN"/>
        </w:rPr>
        <w:tab/>
        <w:t xml:space="preserve">determined by the majority class (for classification) or the average of the closest k data points </w:t>
      </w: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none"/>
          <w:lang w:val="en-IN"/>
        </w:rPr>
        <w:t>(for regression) in the training dataset.</w:t>
      </w:r>
    </w:p>
    <w:p>
      <w:pPr>
        <w:numPr>
          <w:ilvl w:val="0"/>
          <w:numId w:val="0"/>
        </w:numPr>
        <w:ind w:leftChars="0" w:firstLine="72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 xml:space="preserve">Advantages: KNN is an instance-based learning algorithm, which means it does not require a </w:t>
      </w: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none"/>
          <w:lang w:val="en-IN"/>
        </w:rPr>
        <w:t xml:space="preserve">training phase. The model simply memorizes the training data and makes predictions based on </w:t>
      </w: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none"/>
          <w:lang w:val="en-IN"/>
        </w:rPr>
        <w:t>the closest neighbors.</w:t>
      </w:r>
    </w:p>
    <w:p>
      <w:pPr>
        <w:numPr>
          <w:ilvl w:val="0"/>
          <w:numId w:val="0"/>
        </w:numPr>
        <w:ind w:leftChars="0" w:firstLine="72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 xml:space="preserve">Disadvantages: KNN can be computationally expensive, especially for large datasets, as it </w:t>
      </w: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none"/>
          <w:lang w:val="en-IN"/>
        </w:rPr>
        <w:t xml:space="preserve">requires calculating the distance between the test data point and all other points in the training </w:t>
      </w: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none"/>
          <w:lang w:val="en-IN"/>
        </w:rPr>
        <w:t>dataset.</w:t>
      </w:r>
    </w:p>
    <w:p>
      <w:pPr>
        <w:numPr>
          <w:ilvl w:val="0"/>
          <w:numId w:val="0"/>
        </w:numPr>
        <w:ind w:leftChars="0" w:firstLine="720" w:firstLineChars="0"/>
        <w:jc w:val="both"/>
        <w:rPr>
          <w:rFonts w:hint="default" w:ascii="Times New Roman" w:hAnsi="Times New Roman"/>
          <w:b w:val="0"/>
          <w:bCs w:val="0"/>
          <w:i w:val="0"/>
          <w:iCs w:val="0"/>
          <w:sz w:val="20"/>
          <w:szCs w:val="20"/>
          <w:u w:val="none"/>
          <w:lang w:val="en-IN"/>
        </w:rPr>
      </w:pPr>
    </w:p>
    <w:p>
      <w:pPr>
        <w:numPr>
          <w:ilvl w:val="0"/>
          <w:numId w:val="0"/>
        </w:numPr>
        <w:ind w:leftChars="0"/>
        <w:jc w:val="both"/>
        <w:rPr>
          <w:rFonts w:hint="default" w:ascii="Times New Roman" w:hAnsi="Times New Roman"/>
          <w:b w:val="0"/>
          <w:bCs w:val="0"/>
          <w:i w:val="0"/>
          <w:iCs w:val="0"/>
          <w:sz w:val="20"/>
          <w:szCs w:val="20"/>
          <w:u w:val="single"/>
          <w:lang w:val="en-IN"/>
        </w:rPr>
      </w:pP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single"/>
          <w:lang w:val="en-IN"/>
        </w:rPr>
        <w:t>3.15 Decision Tree</w:t>
      </w:r>
    </w:p>
    <w:p>
      <w:pPr>
        <w:numPr>
          <w:ilvl w:val="0"/>
          <w:numId w:val="0"/>
        </w:numPr>
        <w:ind w:left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none"/>
          <w:lang w:val="en-IN"/>
        </w:rPr>
        <w:t xml:space="preserve">A </w:t>
      </w:r>
      <w:r>
        <w:rPr>
          <w:rFonts w:hint="default" w:ascii="Times New Roman" w:hAnsi="Times New Roman"/>
          <w:b w:val="0"/>
          <w:bCs w:val="0"/>
          <w:i/>
          <w:iCs/>
          <w:sz w:val="20"/>
          <w:szCs w:val="20"/>
          <w:u w:val="none"/>
          <w:lang w:val="en-IN"/>
        </w:rPr>
        <w:t>Decision Tree</w:t>
      </w:r>
      <w:r>
        <w:rPr>
          <w:rFonts w:hint="default" w:ascii="Times New Roman" w:hAnsi="Times New Roman"/>
          <w:b w:val="0"/>
          <w:bCs w:val="0"/>
          <w:i w:val="0"/>
          <w:iCs w:val="0"/>
          <w:sz w:val="20"/>
          <w:szCs w:val="20"/>
          <w:u w:val="none"/>
          <w:lang w:val="en-IN"/>
        </w:rPr>
        <w:t xml:space="preserve"> is a popular and widely used machine learning algorithm that can be used for </w:t>
      </w: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none"/>
          <w:lang w:val="en-IN"/>
        </w:rPr>
        <w:t>both classification and regression tasks. It is a tree-like structure where:</w:t>
      </w:r>
    </w:p>
    <w:p>
      <w:pPr>
        <w:numPr>
          <w:ilvl w:val="0"/>
          <w:numId w:val="12"/>
        </w:numPr>
        <w:ind w:left="1260" w:leftChars="0" w:hanging="42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Each internal node represents a "decision" based on the value of a feature.</w:t>
      </w:r>
    </w:p>
    <w:p>
      <w:pPr>
        <w:numPr>
          <w:ilvl w:val="0"/>
          <w:numId w:val="12"/>
        </w:numPr>
        <w:ind w:left="1260" w:leftChars="0" w:hanging="42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Each branch represents the outcome of the decision.</w:t>
      </w:r>
    </w:p>
    <w:p>
      <w:pPr>
        <w:numPr>
          <w:ilvl w:val="0"/>
          <w:numId w:val="12"/>
        </w:numPr>
        <w:ind w:left="1260" w:leftChars="0" w:hanging="42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Each leaf node represents the final decision or the target variable.</w:t>
      </w:r>
    </w:p>
    <w:p>
      <w:pPr>
        <w:numPr>
          <w:ilvl w:val="0"/>
          <w:numId w:val="0"/>
        </w:numPr>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none"/>
          <w:lang w:val="en-IN"/>
        </w:rPr>
        <w:t xml:space="preserve">Advantages: Decision trees can handle both numerical and categorical data without the need </w:t>
      </w: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none"/>
          <w:lang w:val="en-IN"/>
        </w:rPr>
        <w:t>for data normalization or scaling.</w:t>
      </w:r>
    </w:p>
    <w:p>
      <w:pPr>
        <w:numPr>
          <w:ilvl w:val="0"/>
          <w:numId w:val="0"/>
        </w:numPr>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none"/>
          <w:lang w:val="en-IN"/>
        </w:rPr>
        <w:t xml:space="preserve">Disadvantages: Decision trees are prone to overfitting, especially with deep trees. Techniques </w:t>
      </w: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none"/>
          <w:lang w:val="en-IN"/>
        </w:rPr>
        <w:t xml:space="preserve">like pruning and setting a minimum number of samples per leaf node can help mitigate this </w:t>
      </w: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none"/>
          <w:lang w:val="en-IN"/>
        </w:rPr>
        <w:t>issue.</w:t>
      </w:r>
    </w:p>
    <w:p>
      <w:pPr>
        <w:ind w:left="0" w:leftChars="0" w:firstLine="0" w:firstLineChars="0"/>
        <w:jc w:val="both"/>
        <w:rPr>
          <w:rFonts w:hint="default" w:ascii="Times New Roman" w:hAnsi="Times New Roman"/>
          <w:b/>
          <w:bCs/>
          <w:i w:val="0"/>
          <w:iCs w:val="0"/>
          <w:sz w:val="24"/>
          <w:szCs w:val="24"/>
          <w:u w:val="single"/>
          <w:lang w:val="en-IN"/>
        </w:rPr>
      </w:pPr>
    </w:p>
    <w:p>
      <w:pPr>
        <w:numPr>
          <w:ilvl w:val="1"/>
          <w:numId w:val="11"/>
        </w:numPr>
        <w:ind w:left="0" w:leftChars="0" w:firstLine="0" w:firstLineChars="0"/>
        <w:jc w:val="both"/>
        <w:outlineLvl w:val="1"/>
        <w:rPr>
          <w:rFonts w:hint="default" w:ascii="Times New Roman" w:hAnsi="Times New Roman"/>
          <w:b/>
          <w:bCs/>
          <w:i w:val="0"/>
          <w:iCs w:val="0"/>
          <w:sz w:val="21"/>
          <w:szCs w:val="21"/>
          <w:u w:val="none"/>
          <w:lang w:val="en-IN"/>
        </w:rPr>
      </w:pPr>
      <w:bookmarkStart w:id="7" w:name="_Toc16126"/>
      <w:r>
        <w:rPr>
          <w:rFonts w:hint="default" w:ascii="Times New Roman" w:hAnsi="Times New Roman"/>
          <w:b/>
          <w:bCs/>
          <w:i w:val="0"/>
          <w:iCs w:val="0"/>
          <w:sz w:val="21"/>
          <w:szCs w:val="21"/>
          <w:u w:val="none"/>
          <w:lang w:val="en-IN"/>
        </w:rPr>
        <w:t>Experiment</w:t>
      </w:r>
      <w:bookmarkEnd w:id="7"/>
    </w:p>
    <w:p>
      <w:pPr>
        <w:numPr>
          <w:ilvl w:val="0"/>
          <w:numId w:val="0"/>
        </w:numPr>
        <w:ind w:left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single"/>
          <w:lang w:val="en-IN"/>
        </w:rPr>
        <w:t xml:space="preserve">3.21 Hardware Requirement </w:t>
      </w:r>
    </w:p>
    <w:p>
      <w:pPr>
        <w:numPr>
          <w:ilvl w:val="0"/>
          <w:numId w:val="13"/>
        </w:numPr>
        <w:ind w:left="1260" w:leftChars="0" w:hanging="42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Processor: Intel(R) Core(TM) i5-8265U CPU @ 1.60GHz   1.80 GHz</w:t>
      </w:r>
    </w:p>
    <w:p>
      <w:pPr>
        <w:numPr>
          <w:ilvl w:val="0"/>
          <w:numId w:val="13"/>
        </w:numPr>
        <w:ind w:left="1260" w:leftChars="0" w:hanging="42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Memory(RAM): 8.00 GB (7.89 GB usable)</w:t>
      </w:r>
    </w:p>
    <w:p>
      <w:pPr>
        <w:numPr>
          <w:ilvl w:val="0"/>
          <w:numId w:val="13"/>
        </w:numPr>
        <w:ind w:left="1260" w:leftChars="0" w:hanging="42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Storage: 256 GB</w:t>
      </w:r>
    </w:p>
    <w:p>
      <w:pPr>
        <w:numPr>
          <w:ilvl w:val="0"/>
          <w:numId w:val="0"/>
        </w:numPr>
        <w:ind w:leftChars="0"/>
        <w:jc w:val="both"/>
        <w:rPr>
          <w:rFonts w:hint="default" w:ascii="Times New Roman" w:hAnsi="Times New Roman"/>
          <w:b w:val="0"/>
          <w:bCs w:val="0"/>
          <w:i w:val="0"/>
          <w:iCs w:val="0"/>
          <w:sz w:val="20"/>
          <w:szCs w:val="20"/>
          <w:u w:val="none"/>
          <w:lang w:val="en-IN"/>
        </w:rPr>
      </w:pPr>
    </w:p>
    <w:p>
      <w:pPr>
        <w:numPr>
          <w:ilvl w:val="0"/>
          <w:numId w:val="0"/>
        </w:numPr>
        <w:ind w:left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single"/>
          <w:lang w:val="en-IN"/>
        </w:rPr>
        <w:t xml:space="preserve">3.22 Software Requirement </w:t>
      </w:r>
    </w:p>
    <w:p>
      <w:pPr>
        <w:numPr>
          <w:ilvl w:val="0"/>
          <w:numId w:val="13"/>
        </w:numPr>
        <w:ind w:left="1260" w:leftChars="0" w:hanging="42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OS: Windows</w:t>
      </w:r>
    </w:p>
    <w:p>
      <w:pPr>
        <w:numPr>
          <w:ilvl w:val="0"/>
          <w:numId w:val="13"/>
        </w:numPr>
        <w:ind w:left="1260" w:leftChars="0" w:hanging="42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Programming Language: Python</w:t>
      </w:r>
    </w:p>
    <w:p>
      <w:pPr>
        <w:numPr>
          <w:ilvl w:val="0"/>
          <w:numId w:val="13"/>
        </w:numPr>
        <w:ind w:left="1260" w:leftChars="0" w:hanging="42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Libraries: NumPy, pandas, matplotlib, sci-kit learn</w:t>
      </w:r>
    </w:p>
    <w:p>
      <w:pPr>
        <w:numPr>
          <w:ilvl w:val="0"/>
          <w:numId w:val="0"/>
        </w:numPr>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ab/>
      </w:r>
    </w:p>
    <w:p>
      <w:pPr>
        <w:numPr>
          <w:ilvl w:val="0"/>
          <w:numId w:val="0"/>
        </w:numPr>
        <w:jc w:val="both"/>
        <w:rPr>
          <w:rFonts w:hint="default" w:ascii="Times New Roman" w:hAnsi="Times New Roman"/>
          <w:b w:val="0"/>
          <w:bCs w:val="0"/>
          <w:i w:val="0"/>
          <w:iCs w:val="0"/>
          <w:sz w:val="20"/>
          <w:szCs w:val="20"/>
          <w:u w:val="single"/>
          <w:lang w:val="en-IN"/>
        </w:rPr>
      </w:pP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single"/>
          <w:lang w:val="en-IN"/>
        </w:rPr>
        <w:t>3.23 Dataset</w:t>
      </w:r>
    </w:p>
    <w:p>
      <w:pPr>
        <w:numPr>
          <w:ilvl w:val="0"/>
          <w:numId w:val="0"/>
        </w:numPr>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none"/>
          <w:lang w:val="en-IN"/>
        </w:rPr>
        <w:t xml:space="preserve">In this paper, we used "Land Mine" dataset from UCI Machine Learning Repository. The </w:t>
      </w: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none"/>
          <w:lang w:val="en-IN"/>
        </w:rPr>
        <w:t>creator of this dataset is Hamdi Tolga KAHRAMAN.</w:t>
      </w:r>
    </w:p>
    <w:p>
      <w:pPr>
        <w:numPr>
          <w:ilvl w:val="0"/>
          <w:numId w:val="0"/>
        </w:numPr>
        <w:jc w:val="both"/>
        <w:rPr>
          <w:rFonts w:hint="default" w:ascii="Times New Roman" w:hAnsi="Times New Roman"/>
          <w:b w:val="0"/>
          <w:bCs w:val="0"/>
          <w:i w:val="0"/>
          <w:iCs w:val="0"/>
          <w:sz w:val="20"/>
          <w:szCs w:val="20"/>
          <w:u w:val="none"/>
          <w:lang w:val="en-IN"/>
        </w:rPr>
      </w:pPr>
    </w:p>
    <w:p>
      <w:pPr>
        <w:numPr>
          <w:ilvl w:val="0"/>
          <w:numId w:val="0"/>
        </w:numPr>
        <w:jc w:val="both"/>
      </w:pPr>
      <w:r>
        <w:drawing>
          <wp:inline distT="0" distB="0" distL="114300" distR="114300">
            <wp:extent cx="5762625" cy="1362710"/>
            <wp:effectExtent l="0" t="0" r="13335" b="889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9"/>
                    <a:stretch>
                      <a:fillRect/>
                    </a:stretch>
                  </pic:blipFill>
                  <pic:spPr>
                    <a:xfrm>
                      <a:off x="0" y="0"/>
                      <a:ext cx="5762625" cy="1362710"/>
                    </a:xfrm>
                    <a:prstGeom prst="rect">
                      <a:avLst/>
                    </a:prstGeom>
                    <a:noFill/>
                    <a:ln>
                      <a:noFill/>
                    </a:ln>
                  </pic:spPr>
                </pic:pic>
              </a:graphicData>
            </a:graphic>
          </wp:inline>
        </w:drawing>
      </w:r>
    </w:p>
    <w:p>
      <w:pPr>
        <w:numPr>
          <w:ilvl w:val="0"/>
          <w:numId w:val="0"/>
        </w:numPr>
        <w:jc w:val="center"/>
        <w:rPr>
          <w:rFonts w:hint="default" w:ascii="Times New Roman" w:hAnsi="Times New Roman" w:cs="Times New Roman"/>
          <w:sz w:val="16"/>
          <w:szCs w:val="16"/>
          <w:lang w:val="en-IN"/>
        </w:rPr>
      </w:pPr>
      <w:r>
        <w:rPr>
          <w:rFonts w:hint="default" w:ascii="Times New Roman" w:hAnsi="Times New Roman" w:cs="Times New Roman"/>
          <w:sz w:val="16"/>
          <w:szCs w:val="16"/>
          <w:lang w:val="en-IN"/>
        </w:rPr>
        <w:t>Fig 3.23 Parameter of out dataset</w:t>
      </w:r>
    </w:p>
    <w:p>
      <w:pPr>
        <w:numPr>
          <w:ilvl w:val="0"/>
          <w:numId w:val="0"/>
        </w:numPr>
        <w:jc w:val="both"/>
        <w:rPr>
          <w:rFonts w:hint="default" w:ascii="Times New Roman" w:hAnsi="Times New Roman" w:cs="Times New Roman"/>
          <w:sz w:val="16"/>
          <w:szCs w:val="16"/>
          <w:lang w:val="en-IN"/>
        </w:rPr>
      </w:pPr>
    </w:p>
    <w:p>
      <w:pPr>
        <w:numPr>
          <w:ilvl w:val="0"/>
          <w:numId w:val="0"/>
        </w:numPr>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ab/>
      </w:r>
    </w:p>
    <w:p>
      <w:pPr>
        <w:numPr>
          <w:ilvl w:val="0"/>
          <w:numId w:val="0"/>
        </w:numPr>
        <w:jc w:val="both"/>
        <w:rPr>
          <w:rFonts w:hint="default" w:ascii="Times New Roman" w:hAnsi="Times New Roman"/>
          <w:b w:val="0"/>
          <w:bCs w:val="0"/>
          <w:i w:val="0"/>
          <w:iCs w:val="0"/>
          <w:sz w:val="20"/>
          <w:szCs w:val="20"/>
          <w:u w:val="none"/>
          <w:lang w:val="en-IN"/>
        </w:rPr>
      </w:pPr>
    </w:p>
    <w:p>
      <w:pPr>
        <w:numPr>
          <w:ilvl w:val="0"/>
          <w:numId w:val="0"/>
        </w:numPr>
        <w:jc w:val="both"/>
        <w:rPr>
          <w:rFonts w:hint="default" w:ascii="Times New Roman" w:hAnsi="Times New Roman"/>
          <w:b w:val="0"/>
          <w:bCs w:val="0"/>
          <w:i w:val="0"/>
          <w:iCs w:val="0"/>
          <w:sz w:val="20"/>
          <w:szCs w:val="20"/>
          <w:u w:val="none"/>
          <w:lang w:val="en-IN"/>
        </w:rPr>
      </w:pPr>
    </w:p>
    <w:p>
      <w:pPr>
        <w:numPr>
          <w:ilvl w:val="0"/>
          <w:numId w:val="0"/>
        </w:numPr>
        <w:ind w:firstLine="72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single"/>
          <w:lang w:val="en-IN"/>
        </w:rPr>
        <w:t>3.24 Data Preprocessing</w:t>
      </w:r>
      <w:r>
        <w:rPr>
          <w:rFonts w:hint="default" w:ascii="Times New Roman" w:hAnsi="Times New Roman"/>
          <w:b w:val="0"/>
          <w:bCs w:val="0"/>
          <w:i w:val="0"/>
          <w:iCs w:val="0"/>
          <w:sz w:val="20"/>
          <w:szCs w:val="20"/>
          <w:u w:val="none"/>
          <w:lang w:val="en-IN"/>
        </w:rPr>
        <w:t xml:space="preserve"> </w:t>
      </w:r>
    </w:p>
    <w:p>
      <w:pPr>
        <w:numPr>
          <w:ilvl w:val="0"/>
          <w:numId w:val="0"/>
        </w:numPr>
        <w:ind w:firstLine="72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 xml:space="preserve">Data preprocessing is a crucial step in the data mining and machine learning pipeline that </w:t>
      </w: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none"/>
          <w:lang w:val="en-IN"/>
        </w:rPr>
        <w:t xml:space="preserve">involves transforming raw data into a format that is suitable for analysis. Therefore, we </w:t>
      </w: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none"/>
          <w:lang w:val="en-IN"/>
        </w:rPr>
        <w:t xml:space="preserve">performed the following on our data: </w:t>
      </w:r>
    </w:p>
    <w:p>
      <w:pPr>
        <w:numPr>
          <w:ilvl w:val="0"/>
          <w:numId w:val="13"/>
        </w:numPr>
        <w:ind w:left="1260" w:leftChars="0" w:hanging="42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 xml:space="preserve">Normalisation: It is scaling numerical features to a standard range. We used StandardScaler to perform the same. </w:t>
      </w:r>
    </w:p>
    <w:p>
      <w:pPr>
        <w:numPr>
          <w:ilvl w:val="0"/>
          <w:numId w:val="13"/>
        </w:numPr>
        <w:ind w:left="1260" w:leftChars="0" w:hanging="42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Encoding: It is converting categorical variables into numerical values. We used LabelEncoder to perform the same.</w:t>
      </w:r>
    </w:p>
    <w:p>
      <w:pPr>
        <w:numPr>
          <w:ilvl w:val="0"/>
          <w:numId w:val="0"/>
        </w:numPr>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none"/>
          <w:lang w:val="en-IN"/>
        </w:rPr>
        <w:t>We didn’t have to perform dropna or imputation because our data had no missing values.</w:t>
      </w:r>
    </w:p>
    <w:p>
      <w:pPr>
        <w:numPr>
          <w:ilvl w:val="0"/>
          <w:numId w:val="0"/>
        </w:numPr>
        <w:jc w:val="both"/>
        <w:rPr>
          <w:rFonts w:hint="default" w:ascii="Times New Roman" w:hAnsi="Times New Roman"/>
          <w:b w:val="0"/>
          <w:bCs w:val="0"/>
          <w:i w:val="0"/>
          <w:iCs w:val="0"/>
          <w:sz w:val="20"/>
          <w:szCs w:val="20"/>
          <w:u w:val="none"/>
          <w:lang w:val="en-IN"/>
        </w:rPr>
      </w:pPr>
    </w:p>
    <w:p>
      <w:pPr>
        <w:numPr>
          <w:ilvl w:val="0"/>
          <w:numId w:val="0"/>
        </w:numPr>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single"/>
          <w:lang w:val="en-IN"/>
        </w:rPr>
        <w:t>3.25 Performafance Metrics</w:t>
      </w:r>
      <w:r>
        <w:rPr>
          <w:rFonts w:hint="default" w:ascii="Times New Roman" w:hAnsi="Times New Roman"/>
          <w:b w:val="0"/>
          <w:bCs w:val="0"/>
          <w:i w:val="0"/>
          <w:iCs w:val="0"/>
          <w:sz w:val="20"/>
          <w:szCs w:val="20"/>
          <w:u w:val="none"/>
          <w:lang w:val="en-IN"/>
        </w:rPr>
        <w:t xml:space="preserve"> </w:t>
      </w:r>
    </w:p>
    <w:p>
      <w:pPr>
        <w:numPr>
          <w:ilvl w:val="0"/>
          <w:numId w:val="13"/>
        </w:numPr>
        <w:ind w:left="1260" w:leftChars="0" w:hanging="42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none"/>
          <w:lang w:val="en-IN"/>
        </w:rPr>
        <w:t>TP(True Positive): True positive predicts the positive cases positive.</w:t>
      </w:r>
    </w:p>
    <w:p>
      <w:pPr>
        <w:numPr>
          <w:ilvl w:val="0"/>
          <w:numId w:val="13"/>
        </w:numPr>
        <w:ind w:left="1260" w:leftChars="0" w:hanging="42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none"/>
          <w:lang w:val="en-IN"/>
        </w:rPr>
        <w:t>TN(True Negative): True negative predicts the negative cases positive.</w:t>
      </w:r>
    </w:p>
    <w:p>
      <w:pPr>
        <w:numPr>
          <w:ilvl w:val="0"/>
          <w:numId w:val="13"/>
        </w:numPr>
        <w:ind w:left="1260" w:leftChars="0" w:hanging="42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none"/>
          <w:lang w:val="en-IN"/>
        </w:rPr>
        <w:t>FP(False Positive): False positive predicts the negative cases as positive.</w:t>
      </w:r>
    </w:p>
    <w:p>
      <w:pPr>
        <w:numPr>
          <w:ilvl w:val="0"/>
          <w:numId w:val="13"/>
        </w:numPr>
        <w:ind w:left="1260" w:leftChars="0" w:hanging="42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none"/>
          <w:lang w:val="en-IN"/>
        </w:rPr>
        <w:t>FN(False Negative): False Negative predicts the positive cases as negative.</w:t>
      </w:r>
    </w:p>
    <w:p>
      <w:pPr>
        <w:numPr>
          <w:ilvl w:val="0"/>
          <w:numId w:val="13"/>
        </w:numPr>
        <w:ind w:left="1260" w:leftChars="0" w:hanging="42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none"/>
          <w:lang w:val="en-IN"/>
        </w:rPr>
        <w:t xml:space="preserve">These are the following formulas used to calculate the performance metrics like </w:t>
      </w: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none"/>
          <w:lang w:val="en-IN"/>
        </w:rPr>
        <w:t>accuracy, precision, recall.</w:t>
      </w:r>
    </w:p>
    <w:p>
      <w:pPr>
        <w:numPr>
          <w:ilvl w:val="0"/>
          <w:numId w:val="14"/>
        </w:numPr>
        <w:ind w:left="2100" w:leftChars="0" w:hanging="42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 xml:space="preserve">    Accuracy: Accuracy measures the proportion of correct predictions (both true positives and true negatives) out of the total number of predictions. It provides an overall assessment of how well the model performs across all classes. However, accuracy may not be the best metric for imbalanced datasets, as it can be misleading when one class dominates the dataset.</w:t>
      </w:r>
    </w:p>
    <w:p>
      <w:pPr>
        <w:numPr>
          <w:ilvl w:val="0"/>
          <w:numId w:val="0"/>
        </w:numPr>
        <w:ind w:left="1680" w:left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none"/>
          <w:lang w:val="en-IN"/>
        </w:rPr>
        <w:t>Accuracy = (TP + TN)/(TP+FP+FN+TN)</w:t>
      </w:r>
    </w:p>
    <w:p>
      <w:pPr>
        <w:numPr>
          <w:ilvl w:val="0"/>
          <w:numId w:val="14"/>
        </w:numPr>
        <w:ind w:left="2100" w:leftChars="0" w:hanging="42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 xml:space="preserve">Precision: Precision measures the proportion of correctly predicted positive case(true </w:t>
      </w: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none"/>
          <w:lang w:val="en-IN"/>
        </w:rPr>
        <w:t>positives) out of all predicted positive cases (true positives + false positives). It indicates the ability of the model to avoid false positives. A high precision indicates that when the model predicts a positive outcome, it is likely to be correct.</w:t>
      </w:r>
    </w:p>
    <w:p>
      <w:pPr>
        <w:numPr>
          <w:ilvl w:val="-5"/>
          <w:numId w:val="0"/>
        </w:numPr>
        <w:ind w:left="2160" w:leftChars="0" w:firstLine="72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Precision = TP/(TP+FP)</w:t>
      </w:r>
    </w:p>
    <w:p>
      <w:pPr>
        <w:numPr>
          <w:ilvl w:val="0"/>
          <w:numId w:val="14"/>
        </w:numPr>
        <w:ind w:left="2100" w:leftChars="0" w:hanging="42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 xml:space="preserve">Recall (Sensitivity): Recall measures the proportion of correctly predicted positive </w:t>
      </w: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none"/>
          <w:lang w:val="en-IN"/>
        </w:rPr>
        <w:t>cases (true positives) out of all actual positive cases (true positives + false negatives). It indicates the ability of the model to capture all positive cases. A high recall indicates that the model is good at identifying positive cases.</w:t>
      </w:r>
    </w:p>
    <w:p>
      <w:pPr>
        <w:numPr>
          <w:ilvl w:val="0"/>
          <w:numId w:val="0"/>
        </w:numPr>
        <w:ind w:left="1680" w:left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none"/>
          <w:lang w:val="en-IN"/>
        </w:rPr>
        <w:tab/>
      </w:r>
      <w:r>
        <w:rPr>
          <w:rFonts w:hint="default" w:ascii="Times New Roman" w:hAnsi="Times New Roman"/>
          <w:b w:val="0"/>
          <w:bCs w:val="0"/>
          <w:i w:val="0"/>
          <w:iCs w:val="0"/>
          <w:sz w:val="20"/>
          <w:szCs w:val="20"/>
          <w:u w:val="none"/>
          <w:lang w:val="en-IN"/>
        </w:rPr>
        <w:t>Recall = TP/(TP+FN)</w:t>
      </w:r>
    </w:p>
    <w:p>
      <w:pPr>
        <w:numPr>
          <w:ilvl w:val="0"/>
          <w:numId w:val="0"/>
        </w:numPr>
        <w:jc w:val="both"/>
        <w:rPr>
          <w:rFonts w:hint="default" w:ascii="Times New Roman" w:hAnsi="Times New Roman"/>
          <w:b w:val="0"/>
          <w:bCs w:val="0"/>
          <w:i w:val="0"/>
          <w:iCs w:val="0"/>
          <w:sz w:val="20"/>
          <w:szCs w:val="20"/>
          <w:u w:val="none"/>
          <w:lang w:val="en-IN"/>
        </w:rPr>
      </w:pPr>
    </w:p>
    <w:p>
      <w:pPr>
        <w:numPr>
          <w:ilvl w:val="0"/>
          <w:numId w:val="0"/>
        </w:numPr>
        <w:jc w:val="both"/>
        <w:rPr>
          <w:rFonts w:hint="default" w:ascii="Times New Roman" w:hAnsi="Times New Roman"/>
          <w:b w:val="0"/>
          <w:bCs w:val="0"/>
          <w:i w:val="0"/>
          <w:iCs w:val="0"/>
          <w:sz w:val="20"/>
          <w:szCs w:val="20"/>
          <w:u w:val="none"/>
          <w:lang w:val="en-IN"/>
        </w:rPr>
      </w:pPr>
    </w:p>
    <w:p>
      <w:pPr>
        <w:numPr>
          <w:ilvl w:val="0"/>
          <w:numId w:val="11"/>
        </w:numPr>
        <w:ind w:left="420" w:leftChars="0" w:hanging="420" w:firstLineChars="0"/>
        <w:jc w:val="both"/>
        <w:outlineLvl w:val="0"/>
        <w:rPr>
          <w:rFonts w:hint="default" w:ascii="Times New Roman" w:hAnsi="Times New Roman"/>
          <w:b/>
          <w:bCs/>
          <w:i w:val="0"/>
          <w:iCs w:val="0"/>
          <w:sz w:val="24"/>
          <w:szCs w:val="24"/>
          <w:u w:val="none"/>
          <w:lang w:val="en-IN"/>
        </w:rPr>
      </w:pPr>
      <w:bookmarkStart w:id="8" w:name="_Toc17782"/>
      <w:bookmarkStart w:id="9" w:name="_Toc8933"/>
      <w:r>
        <w:rPr>
          <w:rFonts w:hint="default" w:ascii="Times New Roman" w:hAnsi="Times New Roman"/>
          <w:b/>
          <w:bCs/>
          <w:i w:val="0"/>
          <w:iCs w:val="0"/>
          <w:sz w:val="24"/>
          <w:szCs w:val="24"/>
          <w:u w:val="none"/>
          <w:lang w:val="en-IN"/>
        </w:rPr>
        <w:t>DISCUSSION</w:t>
      </w:r>
      <w:bookmarkEnd w:id="8"/>
      <w:bookmarkEnd w:id="9"/>
    </w:p>
    <w:p>
      <w:pPr>
        <w:ind w:left="0" w:leftChars="0" w:firstLine="0" w:firstLineChars="0"/>
        <w:jc w:val="both"/>
        <w:rPr>
          <w:rFonts w:hint="default" w:ascii="Times New Roman" w:hAnsi="Times New Roman"/>
          <w:b w:val="0"/>
          <w:bCs w:val="0"/>
          <w:i w:val="0"/>
          <w:iCs w:val="0"/>
          <w:sz w:val="20"/>
          <w:szCs w:val="20"/>
          <w:u w:val="none"/>
          <w:lang w:val="en-IN"/>
        </w:rPr>
      </w:pPr>
    </w:p>
    <w:p>
      <w:pPr>
        <w:ind w:left="0" w:leftChars="0" w:firstLine="0" w:firstLineChars="0"/>
        <w:jc w:val="both"/>
        <w:rPr>
          <w:rFonts w:hint="default" w:ascii="Times New Roman" w:hAnsi="Times New Roman"/>
          <w:b/>
          <w:bCs/>
          <w:i w:val="0"/>
          <w:iCs w:val="0"/>
          <w:sz w:val="21"/>
          <w:szCs w:val="21"/>
          <w:u w:val="none"/>
          <w:lang w:val="en-IN"/>
        </w:rPr>
      </w:pPr>
      <w:r>
        <w:rPr>
          <w:rFonts w:hint="default" w:ascii="Times New Roman" w:hAnsi="Times New Roman"/>
          <w:b/>
          <w:bCs/>
          <w:i w:val="0"/>
          <w:iCs w:val="0"/>
          <w:sz w:val="21"/>
          <w:szCs w:val="21"/>
          <w:u w:val="none"/>
          <w:lang w:val="en-IN"/>
        </w:rPr>
        <w:t>4.1 Best Score</w:t>
      </w:r>
    </w:p>
    <w:p>
      <w:pPr>
        <w:ind w:left="0" w:leftChars="0" w:firstLine="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The best score typically refers to the best performance metric achieved by the algorithm during hyperparameter tuning or model selection. It represents the highest level of performance that the algorithm was able to achieve on the given dataset and can be used to compare the algorithms' relative performance.</w:t>
      </w:r>
    </w:p>
    <w:p>
      <w:pPr>
        <w:ind w:left="0" w:leftChars="0" w:firstLine="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The best score of the following algorithms are:</w:t>
      </w:r>
    </w:p>
    <w:p>
      <w:pPr>
        <w:numPr>
          <w:ilvl w:val="0"/>
          <w:numId w:val="15"/>
        </w:numPr>
        <w:ind w:left="420" w:leftChars="0" w:hanging="42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Perceptron: 0.46690196078431373</w:t>
      </w:r>
    </w:p>
    <w:p>
      <w:pPr>
        <w:numPr>
          <w:ilvl w:val="0"/>
          <w:numId w:val="15"/>
        </w:numPr>
        <w:ind w:left="420" w:leftChars="0" w:hanging="42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Logistic Regression: 0.4939607843137255</w:t>
      </w:r>
    </w:p>
    <w:p>
      <w:pPr>
        <w:numPr>
          <w:ilvl w:val="0"/>
          <w:numId w:val="15"/>
        </w:numPr>
        <w:ind w:left="420" w:leftChars="0" w:hanging="42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SVM: 0.6282352941176471</w:t>
      </w:r>
    </w:p>
    <w:p>
      <w:pPr>
        <w:numPr>
          <w:ilvl w:val="0"/>
          <w:numId w:val="15"/>
        </w:numPr>
        <w:ind w:left="420" w:leftChars="0" w:hanging="42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KNN: 0.5967058823529412</w:t>
      </w:r>
    </w:p>
    <w:p>
      <w:pPr>
        <w:numPr>
          <w:ilvl w:val="0"/>
          <w:numId w:val="15"/>
        </w:numPr>
        <w:ind w:left="420" w:leftChars="0" w:hanging="42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Decision Tree: 0.5491764705882354</w:t>
      </w:r>
    </w:p>
    <w:p>
      <w:pPr>
        <w:numPr>
          <w:ilvl w:val="0"/>
          <w:numId w:val="0"/>
        </w:numPr>
        <w:ind w:left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As we can see that SVM has the highest best score.This indicates that SVM achieved the highest performance on our dataset among the algorithms listed.</w:t>
      </w:r>
    </w:p>
    <w:p>
      <w:pPr>
        <w:numPr>
          <w:ilvl w:val="0"/>
          <w:numId w:val="0"/>
        </w:numPr>
        <w:ind w:leftChars="0"/>
        <w:jc w:val="both"/>
        <w:rPr>
          <w:rFonts w:hint="default" w:ascii="Times New Roman" w:hAnsi="Times New Roman"/>
          <w:b w:val="0"/>
          <w:bCs w:val="0"/>
          <w:i w:val="0"/>
          <w:iCs w:val="0"/>
          <w:sz w:val="20"/>
          <w:szCs w:val="20"/>
          <w:u w:val="none"/>
          <w:lang w:val="en-IN"/>
        </w:rPr>
      </w:pPr>
    </w:p>
    <w:p>
      <w:pPr>
        <w:numPr>
          <w:ilvl w:val="0"/>
          <w:numId w:val="0"/>
        </w:numPr>
        <w:ind w:leftChars="0"/>
        <w:jc w:val="center"/>
        <w:rPr>
          <w:rFonts w:hint="default" w:ascii="SimSun" w:hAnsi="SimSun" w:eastAsia="SimSun" w:cs="SimSun"/>
          <w:sz w:val="24"/>
          <w:szCs w:val="24"/>
          <w:lang w:val="en-IN"/>
        </w:rPr>
      </w:pPr>
      <w:bookmarkStart w:id="16" w:name="_GoBack"/>
      <w:bookmarkEnd w:id="16"/>
      <w:r>
        <w:rPr>
          <w:rFonts w:hint="default" w:ascii="SimSun" w:hAnsi="SimSun" w:eastAsia="SimSun" w:cs="SimSun"/>
          <w:sz w:val="24"/>
          <w:szCs w:val="24"/>
          <w:lang w:val="en-IN"/>
        </w:rPr>
        <w:drawing>
          <wp:inline distT="0" distB="0" distL="114300" distR="114300">
            <wp:extent cx="3550920" cy="3413125"/>
            <wp:effectExtent l="0" t="0" r="0" b="635"/>
            <wp:docPr id="3" name="Picture 3" descr="b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est"/>
                    <pic:cNvPicPr>
                      <a:picLocks noChangeAspect="1"/>
                    </pic:cNvPicPr>
                  </pic:nvPicPr>
                  <pic:blipFill>
                    <a:blip r:embed="rId10"/>
                    <a:stretch>
                      <a:fillRect/>
                    </a:stretch>
                  </pic:blipFill>
                  <pic:spPr>
                    <a:xfrm>
                      <a:off x="0" y="0"/>
                      <a:ext cx="3550920" cy="3413125"/>
                    </a:xfrm>
                    <a:prstGeom prst="rect">
                      <a:avLst/>
                    </a:prstGeom>
                  </pic:spPr>
                </pic:pic>
              </a:graphicData>
            </a:graphic>
          </wp:inline>
        </w:drawing>
      </w:r>
    </w:p>
    <w:p>
      <w:pPr>
        <w:numPr>
          <w:ilvl w:val="0"/>
          <w:numId w:val="0"/>
        </w:numPr>
        <w:ind w:firstLine="2720" w:firstLineChars="1700"/>
        <w:jc w:val="both"/>
        <w:rPr>
          <w:rFonts w:hint="default" w:ascii="Times New Roman" w:hAnsi="Times New Roman" w:eastAsia="SimSun" w:cs="Times New Roman"/>
          <w:sz w:val="16"/>
          <w:szCs w:val="16"/>
          <w:lang w:val="en-IN"/>
        </w:rPr>
      </w:pPr>
      <w:r>
        <w:rPr>
          <w:rFonts w:hint="default" w:ascii="Times New Roman" w:hAnsi="Times New Roman" w:eastAsia="SimSun" w:cs="Times New Roman"/>
          <w:sz w:val="16"/>
          <w:szCs w:val="16"/>
          <w:lang w:val="en-IN"/>
        </w:rPr>
        <w:t>Fig 4.1 Comparison of Best Score for different algorithms</w:t>
      </w:r>
    </w:p>
    <w:p>
      <w:pPr>
        <w:numPr>
          <w:ilvl w:val="0"/>
          <w:numId w:val="0"/>
        </w:numPr>
        <w:jc w:val="both"/>
        <w:rPr>
          <w:rFonts w:hint="default" w:ascii="Times New Roman" w:hAnsi="Times New Roman" w:eastAsia="SimSun" w:cs="Times New Roman"/>
          <w:b w:val="0"/>
          <w:bCs w:val="0"/>
          <w:sz w:val="20"/>
          <w:szCs w:val="20"/>
          <w:lang w:val="en-IN"/>
        </w:rPr>
      </w:pPr>
    </w:p>
    <w:p>
      <w:pPr>
        <w:numPr>
          <w:ilvl w:val="0"/>
          <w:numId w:val="0"/>
        </w:numPr>
        <w:ind w:leftChars="0"/>
        <w:jc w:val="both"/>
        <w:rPr>
          <w:rFonts w:hint="default" w:ascii="Times New Roman" w:hAnsi="Times New Roman" w:eastAsia="SimSun" w:cs="Times New Roman"/>
          <w:sz w:val="21"/>
          <w:szCs w:val="21"/>
          <w:lang w:val="en-IN"/>
        </w:rPr>
      </w:pPr>
      <w:r>
        <w:rPr>
          <w:rFonts w:hint="default" w:ascii="Times New Roman" w:hAnsi="Times New Roman" w:eastAsia="SimSun" w:cs="Times New Roman"/>
          <w:b/>
          <w:bCs/>
          <w:sz w:val="21"/>
          <w:szCs w:val="21"/>
          <w:lang w:val="en-IN"/>
        </w:rPr>
        <w:t>4.2 Training Results</w:t>
      </w:r>
      <w:r>
        <w:rPr>
          <w:rFonts w:hint="default" w:ascii="Times New Roman" w:hAnsi="Times New Roman" w:eastAsia="SimSun" w:cs="Times New Roman"/>
          <w:sz w:val="21"/>
          <w:szCs w:val="21"/>
          <w:lang w:val="en-IN"/>
        </w:rPr>
        <w:t xml:space="preserve"> </w:t>
      </w:r>
    </w:p>
    <w:p>
      <w:pPr>
        <w:numPr>
          <w:ilvl w:val="0"/>
          <w:numId w:val="0"/>
        </w:numPr>
        <w:ind w:leftChars="0"/>
        <w:jc w:val="both"/>
        <w:rPr>
          <w:rFonts w:hint="default" w:ascii="Times New Roman" w:hAnsi="Times New Roman" w:eastAsia="SimSun"/>
          <w:sz w:val="20"/>
          <w:szCs w:val="20"/>
          <w:lang w:val="en-IN"/>
        </w:rPr>
      </w:pPr>
      <w:r>
        <w:rPr>
          <w:rFonts w:hint="default" w:ascii="Times New Roman" w:hAnsi="Times New Roman" w:eastAsia="SimSun"/>
          <w:sz w:val="20"/>
          <w:szCs w:val="20"/>
          <w:lang w:val="en-IN"/>
        </w:rPr>
        <w:t>F1 Score: The F1 score is the harmonic mean of precision and recall. It provides a balance between precision and recall. It is useful when you want to consider both false positives and false negatives and need a single metric to evaluate the model's performance.</w:t>
      </w:r>
    </w:p>
    <w:p>
      <w:pPr>
        <w:numPr>
          <w:ilvl w:val="0"/>
          <w:numId w:val="0"/>
        </w:numPr>
        <w:ind w:leftChars="0"/>
        <w:jc w:val="center"/>
        <w:rPr>
          <w:rFonts w:hint="default" w:ascii="Times New Roman" w:hAnsi="Times New Roman" w:eastAsia="SimSun"/>
          <w:sz w:val="20"/>
          <w:szCs w:val="20"/>
          <w:lang w:val="en-IN"/>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5"/>
        <w:gridCol w:w="1742"/>
        <w:gridCol w:w="1856"/>
        <w:gridCol w:w="1901"/>
        <w:gridCol w:w="1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105" w:type="dxa"/>
            <w:shd w:val="clear" w:color="auto" w:fill="FFC1CC"/>
          </w:tcPr>
          <w:p>
            <w:pPr>
              <w:widowControl w:val="0"/>
              <w:numPr>
                <w:ilvl w:val="0"/>
                <w:numId w:val="0"/>
              </w:numPr>
              <w:jc w:val="center"/>
              <w:rPr>
                <w:rFonts w:hint="default" w:ascii="Times New Roman" w:hAnsi="Times New Roman" w:eastAsia="SimSun" w:cs="Times New Roman"/>
                <w:sz w:val="16"/>
                <w:szCs w:val="16"/>
                <w:highlight w:val="none"/>
                <w:vertAlign w:val="baseline"/>
                <w:lang w:val="en-IN"/>
              </w:rPr>
            </w:pPr>
          </w:p>
        </w:tc>
        <w:tc>
          <w:tcPr>
            <w:tcW w:w="1742" w:type="dxa"/>
            <w:shd w:val="clear" w:color="auto" w:fill="FC6C85"/>
          </w:tcPr>
          <w:p>
            <w:pPr>
              <w:widowControl w:val="0"/>
              <w:numPr>
                <w:ilvl w:val="0"/>
                <w:numId w:val="0"/>
              </w:numPr>
              <w:jc w:val="center"/>
              <w:rPr>
                <w:rFonts w:hint="default" w:ascii="Times New Roman" w:hAnsi="Times New Roman" w:eastAsia="SimSun" w:cs="Times New Roman"/>
                <w:b/>
                <w:bCs/>
                <w:sz w:val="16"/>
                <w:szCs w:val="16"/>
                <w:highlight w:val="none"/>
                <w:vertAlign w:val="baseline"/>
                <w:lang w:val="en-IN"/>
              </w:rPr>
            </w:pPr>
            <w:r>
              <w:rPr>
                <w:rFonts w:hint="default" w:ascii="Times New Roman" w:hAnsi="Times New Roman" w:eastAsia="SimSun" w:cs="Times New Roman"/>
                <w:b/>
                <w:bCs/>
                <w:sz w:val="16"/>
                <w:szCs w:val="16"/>
                <w:highlight w:val="none"/>
                <w:vertAlign w:val="baseline"/>
                <w:lang w:val="en-IN"/>
              </w:rPr>
              <w:t>Training Accuracy</w:t>
            </w:r>
          </w:p>
        </w:tc>
        <w:tc>
          <w:tcPr>
            <w:tcW w:w="1856" w:type="dxa"/>
            <w:shd w:val="clear" w:color="auto" w:fill="FC6C85"/>
          </w:tcPr>
          <w:p>
            <w:pPr>
              <w:widowControl w:val="0"/>
              <w:numPr>
                <w:ilvl w:val="0"/>
                <w:numId w:val="0"/>
              </w:numPr>
              <w:jc w:val="center"/>
              <w:rPr>
                <w:rFonts w:hint="default" w:ascii="Times New Roman" w:hAnsi="Times New Roman" w:eastAsia="SimSun" w:cs="Times New Roman"/>
                <w:b/>
                <w:bCs/>
                <w:sz w:val="16"/>
                <w:szCs w:val="16"/>
                <w:highlight w:val="none"/>
                <w:vertAlign w:val="baseline"/>
                <w:lang w:val="en-IN"/>
              </w:rPr>
            </w:pPr>
            <w:r>
              <w:rPr>
                <w:rFonts w:hint="default" w:ascii="Times New Roman" w:hAnsi="Times New Roman" w:eastAsia="SimSun" w:cs="Times New Roman"/>
                <w:b/>
                <w:bCs/>
                <w:sz w:val="16"/>
                <w:szCs w:val="16"/>
                <w:highlight w:val="none"/>
                <w:vertAlign w:val="baseline"/>
                <w:lang w:val="en-IN"/>
              </w:rPr>
              <w:t>Precision Accuracy</w:t>
            </w:r>
          </w:p>
        </w:tc>
        <w:tc>
          <w:tcPr>
            <w:tcW w:w="1901" w:type="dxa"/>
            <w:shd w:val="clear" w:color="auto" w:fill="FC6C85"/>
          </w:tcPr>
          <w:p>
            <w:pPr>
              <w:widowControl w:val="0"/>
              <w:numPr>
                <w:ilvl w:val="0"/>
                <w:numId w:val="0"/>
              </w:numPr>
              <w:jc w:val="center"/>
              <w:rPr>
                <w:rFonts w:hint="default" w:ascii="Times New Roman" w:hAnsi="Times New Roman" w:eastAsia="SimSun" w:cs="Times New Roman"/>
                <w:b/>
                <w:bCs/>
                <w:sz w:val="16"/>
                <w:szCs w:val="16"/>
                <w:highlight w:val="none"/>
                <w:vertAlign w:val="baseline"/>
                <w:lang w:val="en-IN"/>
              </w:rPr>
            </w:pPr>
            <w:r>
              <w:rPr>
                <w:rFonts w:hint="default" w:ascii="Times New Roman" w:hAnsi="Times New Roman" w:eastAsia="SimSun" w:cs="Times New Roman"/>
                <w:b/>
                <w:bCs/>
                <w:sz w:val="16"/>
                <w:szCs w:val="16"/>
                <w:highlight w:val="none"/>
                <w:vertAlign w:val="baseline"/>
                <w:lang w:val="en-IN"/>
              </w:rPr>
              <w:t>Recall score</w:t>
            </w:r>
          </w:p>
        </w:tc>
        <w:tc>
          <w:tcPr>
            <w:tcW w:w="1736" w:type="dxa"/>
            <w:shd w:val="clear" w:color="auto" w:fill="FC6C85"/>
          </w:tcPr>
          <w:p>
            <w:pPr>
              <w:widowControl w:val="0"/>
              <w:numPr>
                <w:ilvl w:val="0"/>
                <w:numId w:val="0"/>
              </w:numPr>
              <w:jc w:val="center"/>
              <w:rPr>
                <w:rFonts w:hint="default" w:ascii="Times New Roman" w:hAnsi="Times New Roman" w:eastAsia="SimSun" w:cs="Times New Roman"/>
                <w:b/>
                <w:bCs/>
                <w:sz w:val="16"/>
                <w:szCs w:val="16"/>
                <w:highlight w:val="none"/>
                <w:vertAlign w:val="baseline"/>
                <w:lang w:val="en-IN"/>
              </w:rPr>
            </w:pPr>
            <w:r>
              <w:rPr>
                <w:rFonts w:hint="default" w:ascii="Times New Roman" w:hAnsi="Times New Roman" w:eastAsia="SimSun" w:cs="Times New Roman"/>
                <w:b/>
                <w:bCs/>
                <w:sz w:val="16"/>
                <w:szCs w:val="16"/>
                <w:highlight w:val="none"/>
                <w:vertAlign w:val="baseline"/>
                <w:lang w:val="en-IN"/>
              </w:rPr>
              <w:t>F1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1105" w:type="dxa"/>
            <w:shd w:val="clear" w:color="auto" w:fill="FC6C85"/>
          </w:tcPr>
          <w:p>
            <w:pPr>
              <w:widowControl w:val="0"/>
              <w:numPr>
                <w:ilvl w:val="0"/>
                <w:numId w:val="0"/>
              </w:numPr>
              <w:jc w:val="left"/>
              <w:rPr>
                <w:rFonts w:hint="default" w:ascii="Times New Roman" w:hAnsi="Times New Roman" w:eastAsia="SimSun" w:cs="Times New Roman"/>
                <w:b/>
                <w:bCs/>
                <w:sz w:val="16"/>
                <w:szCs w:val="16"/>
                <w:vertAlign w:val="baseline"/>
                <w:lang w:val="en-IN"/>
              </w:rPr>
            </w:pPr>
            <w:r>
              <w:rPr>
                <w:rFonts w:hint="default" w:ascii="Times New Roman" w:hAnsi="Times New Roman" w:eastAsia="SimSun" w:cs="Times New Roman"/>
                <w:b/>
                <w:bCs/>
                <w:sz w:val="16"/>
                <w:szCs w:val="16"/>
                <w:vertAlign w:val="baseline"/>
                <w:lang w:val="en-IN"/>
              </w:rPr>
              <w:t>Perceptron</w:t>
            </w:r>
          </w:p>
        </w:tc>
        <w:tc>
          <w:tcPr>
            <w:tcW w:w="1742" w:type="dxa"/>
            <w:shd w:val="clear" w:color="auto" w:fill="FFC1CC"/>
          </w:tcPr>
          <w:p>
            <w:pPr>
              <w:widowControl w:val="0"/>
              <w:numPr>
                <w:ilvl w:val="0"/>
                <w:numId w:val="0"/>
              </w:numPr>
              <w:jc w:val="both"/>
              <w:rPr>
                <w:rFonts w:hint="default" w:ascii="Times New Roman" w:hAnsi="Times New Roman" w:eastAsia="SimSun" w:cs="Times New Roman"/>
                <w:sz w:val="16"/>
                <w:szCs w:val="16"/>
                <w:vertAlign w:val="baseline"/>
                <w:lang w:val="en-IN"/>
              </w:rPr>
            </w:pPr>
            <w:r>
              <w:rPr>
                <w:rFonts w:hint="default" w:ascii="Times New Roman" w:hAnsi="Times New Roman" w:eastAsia="SimSun"/>
                <w:sz w:val="16"/>
                <w:szCs w:val="16"/>
                <w:vertAlign w:val="baseline"/>
                <w:lang w:val="en-IN"/>
              </w:rPr>
              <w:t>0.3675889328063241</w:t>
            </w:r>
          </w:p>
        </w:tc>
        <w:tc>
          <w:tcPr>
            <w:tcW w:w="1856" w:type="dxa"/>
            <w:shd w:val="clear" w:color="auto" w:fill="FFC1CC"/>
          </w:tcPr>
          <w:p>
            <w:pPr>
              <w:widowControl w:val="0"/>
              <w:numPr>
                <w:ilvl w:val="0"/>
                <w:numId w:val="0"/>
              </w:numPr>
              <w:jc w:val="both"/>
              <w:rPr>
                <w:rFonts w:hint="default" w:ascii="Times New Roman" w:hAnsi="Times New Roman" w:eastAsia="SimSun" w:cs="Times New Roman"/>
                <w:sz w:val="16"/>
                <w:szCs w:val="16"/>
                <w:vertAlign w:val="baseline"/>
                <w:lang w:val="en-IN"/>
              </w:rPr>
            </w:pPr>
            <w:r>
              <w:rPr>
                <w:rFonts w:hint="default" w:ascii="Times New Roman" w:hAnsi="Times New Roman" w:eastAsia="SimSun"/>
                <w:sz w:val="16"/>
                <w:szCs w:val="16"/>
                <w:vertAlign w:val="baseline"/>
                <w:lang w:val="en-IN"/>
              </w:rPr>
              <w:t>0.37764162575326915</w:t>
            </w:r>
          </w:p>
        </w:tc>
        <w:tc>
          <w:tcPr>
            <w:tcW w:w="1901" w:type="dxa"/>
            <w:shd w:val="clear" w:color="auto" w:fill="FFC1CC"/>
          </w:tcPr>
          <w:p>
            <w:pPr>
              <w:widowControl w:val="0"/>
              <w:numPr>
                <w:ilvl w:val="0"/>
                <w:numId w:val="0"/>
              </w:numPr>
              <w:jc w:val="both"/>
              <w:rPr>
                <w:rFonts w:hint="default" w:ascii="Times New Roman" w:hAnsi="Times New Roman" w:eastAsia="SimSun" w:cs="Times New Roman"/>
                <w:sz w:val="16"/>
                <w:szCs w:val="16"/>
                <w:vertAlign w:val="baseline"/>
                <w:lang w:val="en-IN"/>
              </w:rPr>
            </w:pPr>
            <w:r>
              <w:rPr>
                <w:rFonts w:hint="default" w:ascii="Times New Roman" w:hAnsi="Times New Roman" w:eastAsia="SimSun"/>
                <w:sz w:val="16"/>
                <w:szCs w:val="16"/>
                <w:vertAlign w:val="baseline"/>
                <w:lang w:val="en-IN"/>
              </w:rPr>
              <w:t>0.3675889328063241</w:t>
            </w:r>
          </w:p>
        </w:tc>
        <w:tc>
          <w:tcPr>
            <w:tcW w:w="1736" w:type="dxa"/>
            <w:shd w:val="clear" w:color="auto" w:fill="FFC1CC"/>
          </w:tcPr>
          <w:p>
            <w:pPr>
              <w:widowControl w:val="0"/>
              <w:numPr>
                <w:ilvl w:val="0"/>
                <w:numId w:val="0"/>
              </w:numPr>
              <w:jc w:val="both"/>
              <w:rPr>
                <w:rFonts w:hint="default" w:ascii="Times New Roman" w:hAnsi="Times New Roman" w:eastAsia="SimSun" w:cs="Times New Roman"/>
                <w:sz w:val="16"/>
                <w:szCs w:val="16"/>
                <w:vertAlign w:val="baseline"/>
                <w:lang w:val="en-IN"/>
              </w:rPr>
            </w:pPr>
            <w:r>
              <w:rPr>
                <w:rFonts w:hint="default" w:ascii="Times New Roman" w:hAnsi="Times New Roman" w:eastAsia="SimSun"/>
                <w:sz w:val="16"/>
                <w:szCs w:val="16"/>
                <w:vertAlign w:val="baseline"/>
                <w:lang w:val="en-IN"/>
              </w:rPr>
              <w:t>0.34428589570024876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105" w:type="dxa"/>
            <w:shd w:val="clear" w:color="auto" w:fill="FC6C85"/>
          </w:tcPr>
          <w:p>
            <w:pPr>
              <w:widowControl w:val="0"/>
              <w:numPr>
                <w:ilvl w:val="0"/>
                <w:numId w:val="0"/>
              </w:numPr>
              <w:jc w:val="left"/>
              <w:rPr>
                <w:rFonts w:hint="default" w:ascii="Times New Roman" w:hAnsi="Times New Roman" w:eastAsia="SimSun" w:cs="Times New Roman"/>
                <w:b/>
                <w:bCs/>
                <w:sz w:val="16"/>
                <w:szCs w:val="16"/>
                <w:vertAlign w:val="baseline"/>
                <w:lang w:val="en-IN"/>
              </w:rPr>
            </w:pPr>
            <w:r>
              <w:rPr>
                <w:rFonts w:hint="default" w:ascii="Times New Roman" w:hAnsi="Times New Roman" w:eastAsia="SimSun" w:cs="Times New Roman"/>
                <w:b/>
                <w:bCs/>
                <w:sz w:val="16"/>
                <w:szCs w:val="16"/>
                <w:vertAlign w:val="baseline"/>
                <w:lang w:val="en-IN"/>
              </w:rPr>
              <w:t>Logistic Regression</w:t>
            </w:r>
          </w:p>
        </w:tc>
        <w:tc>
          <w:tcPr>
            <w:tcW w:w="1742" w:type="dxa"/>
            <w:shd w:val="clear" w:color="auto" w:fill="FFC1CC"/>
          </w:tcPr>
          <w:p>
            <w:pPr>
              <w:widowControl w:val="0"/>
              <w:numPr>
                <w:ilvl w:val="0"/>
                <w:numId w:val="0"/>
              </w:numPr>
              <w:jc w:val="both"/>
              <w:rPr>
                <w:rFonts w:hint="default" w:ascii="Times New Roman" w:hAnsi="Times New Roman" w:eastAsia="SimSun" w:cs="Times New Roman"/>
                <w:sz w:val="16"/>
                <w:szCs w:val="16"/>
                <w:vertAlign w:val="baseline"/>
                <w:lang w:val="en-IN"/>
              </w:rPr>
            </w:pPr>
            <w:r>
              <w:rPr>
                <w:rFonts w:hint="default" w:ascii="Times New Roman" w:hAnsi="Times New Roman" w:eastAsia="SimSun"/>
                <w:sz w:val="16"/>
                <w:szCs w:val="16"/>
                <w:vertAlign w:val="baseline"/>
                <w:lang w:val="en-IN"/>
              </w:rPr>
              <w:t>0.5177865612648221</w:t>
            </w:r>
          </w:p>
        </w:tc>
        <w:tc>
          <w:tcPr>
            <w:tcW w:w="1856" w:type="dxa"/>
            <w:shd w:val="clear" w:color="auto" w:fill="FFC1CC"/>
          </w:tcPr>
          <w:p>
            <w:pPr>
              <w:widowControl w:val="0"/>
              <w:numPr>
                <w:ilvl w:val="0"/>
                <w:numId w:val="0"/>
              </w:numPr>
              <w:jc w:val="both"/>
              <w:rPr>
                <w:rFonts w:hint="default" w:ascii="Times New Roman" w:hAnsi="Times New Roman" w:eastAsia="SimSun" w:cs="Times New Roman"/>
                <w:sz w:val="16"/>
                <w:szCs w:val="16"/>
                <w:vertAlign w:val="baseline"/>
                <w:lang w:val="en-IN"/>
              </w:rPr>
            </w:pPr>
            <w:r>
              <w:rPr>
                <w:rFonts w:hint="default" w:ascii="Times New Roman" w:hAnsi="Times New Roman" w:eastAsia="SimSun"/>
                <w:sz w:val="16"/>
                <w:szCs w:val="16"/>
                <w:vertAlign w:val="baseline"/>
                <w:lang w:val="en-IN"/>
              </w:rPr>
              <w:t>0.48109970276543934</w:t>
            </w:r>
          </w:p>
        </w:tc>
        <w:tc>
          <w:tcPr>
            <w:tcW w:w="1901" w:type="dxa"/>
            <w:shd w:val="clear" w:color="auto" w:fill="FFC1CC"/>
          </w:tcPr>
          <w:p>
            <w:pPr>
              <w:widowControl w:val="0"/>
              <w:numPr>
                <w:ilvl w:val="0"/>
                <w:numId w:val="0"/>
              </w:numPr>
              <w:jc w:val="both"/>
              <w:rPr>
                <w:rFonts w:hint="default" w:ascii="Times New Roman" w:hAnsi="Times New Roman" w:eastAsia="SimSun" w:cs="Times New Roman"/>
                <w:sz w:val="16"/>
                <w:szCs w:val="16"/>
                <w:vertAlign w:val="baseline"/>
                <w:lang w:val="en-IN"/>
              </w:rPr>
            </w:pPr>
            <w:r>
              <w:rPr>
                <w:rFonts w:hint="default" w:ascii="Times New Roman" w:hAnsi="Times New Roman" w:eastAsia="SimSun"/>
                <w:sz w:val="16"/>
                <w:szCs w:val="16"/>
                <w:vertAlign w:val="baseline"/>
                <w:lang w:val="en-IN"/>
              </w:rPr>
              <w:t>0.5177865612648221</w:t>
            </w:r>
          </w:p>
        </w:tc>
        <w:tc>
          <w:tcPr>
            <w:tcW w:w="1736" w:type="dxa"/>
            <w:shd w:val="clear" w:color="auto" w:fill="FFC1CC"/>
          </w:tcPr>
          <w:p>
            <w:pPr>
              <w:widowControl w:val="0"/>
              <w:numPr>
                <w:ilvl w:val="0"/>
                <w:numId w:val="0"/>
              </w:numPr>
              <w:jc w:val="both"/>
              <w:rPr>
                <w:rFonts w:hint="default" w:ascii="Times New Roman" w:hAnsi="Times New Roman" w:eastAsia="SimSun" w:cs="Times New Roman"/>
                <w:sz w:val="16"/>
                <w:szCs w:val="16"/>
                <w:vertAlign w:val="baseline"/>
                <w:lang w:val="en-IN"/>
              </w:rPr>
            </w:pPr>
            <w:r>
              <w:rPr>
                <w:rFonts w:hint="default" w:ascii="Times New Roman" w:hAnsi="Times New Roman" w:eastAsia="SimSun"/>
                <w:sz w:val="16"/>
                <w:szCs w:val="16"/>
                <w:vertAlign w:val="baseline"/>
                <w:lang w:val="en-IN"/>
              </w:rPr>
              <w:t>0.4812318527523994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1105" w:type="dxa"/>
            <w:shd w:val="clear" w:color="auto" w:fill="FC6C85"/>
          </w:tcPr>
          <w:p>
            <w:pPr>
              <w:widowControl w:val="0"/>
              <w:numPr>
                <w:ilvl w:val="0"/>
                <w:numId w:val="0"/>
              </w:numPr>
              <w:jc w:val="left"/>
              <w:rPr>
                <w:rFonts w:hint="default" w:ascii="Times New Roman" w:hAnsi="Times New Roman" w:eastAsia="SimSun" w:cs="Times New Roman"/>
                <w:b/>
                <w:bCs/>
                <w:sz w:val="16"/>
                <w:szCs w:val="16"/>
                <w:vertAlign w:val="baseline"/>
                <w:lang w:val="en-IN"/>
              </w:rPr>
            </w:pPr>
            <w:r>
              <w:rPr>
                <w:rFonts w:hint="default" w:ascii="Times New Roman" w:hAnsi="Times New Roman" w:eastAsia="SimSun" w:cs="Times New Roman"/>
                <w:b/>
                <w:bCs/>
                <w:sz w:val="16"/>
                <w:szCs w:val="16"/>
                <w:vertAlign w:val="baseline"/>
                <w:lang w:val="en-IN"/>
              </w:rPr>
              <w:t>SVM</w:t>
            </w:r>
          </w:p>
        </w:tc>
        <w:tc>
          <w:tcPr>
            <w:tcW w:w="1742" w:type="dxa"/>
            <w:shd w:val="clear" w:color="auto" w:fill="FFC1CC"/>
          </w:tcPr>
          <w:p>
            <w:pPr>
              <w:widowControl w:val="0"/>
              <w:numPr>
                <w:ilvl w:val="0"/>
                <w:numId w:val="0"/>
              </w:numPr>
              <w:jc w:val="both"/>
              <w:rPr>
                <w:rFonts w:hint="default" w:ascii="Times New Roman" w:hAnsi="Times New Roman" w:eastAsia="SimSun" w:cs="Times New Roman"/>
                <w:sz w:val="16"/>
                <w:szCs w:val="16"/>
                <w:vertAlign w:val="baseline"/>
                <w:lang w:val="en-IN"/>
              </w:rPr>
            </w:pPr>
            <w:r>
              <w:rPr>
                <w:rFonts w:hint="default" w:ascii="Times New Roman" w:hAnsi="Times New Roman" w:eastAsia="SimSun"/>
                <w:sz w:val="16"/>
                <w:szCs w:val="16"/>
                <w:vertAlign w:val="baseline"/>
                <w:lang w:val="en-IN"/>
              </w:rPr>
              <w:t>0.6521739130434783</w:t>
            </w:r>
          </w:p>
        </w:tc>
        <w:tc>
          <w:tcPr>
            <w:tcW w:w="1856" w:type="dxa"/>
            <w:shd w:val="clear" w:color="auto" w:fill="FFC1CC"/>
          </w:tcPr>
          <w:p>
            <w:pPr>
              <w:widowControl w:val="0"/>
              <w:numPr>
                <w:ilvl w:val="0"/>
                <w:numId w:val="0"/>
              </w:numPr>
              <w:jc w:val="both"/>
              <w:rPr>
                <w:rFonts w:hint="default" w:ascii="Times New Roman" w:hAnsi="Times New Roman" w:eastAsia="SimSun" w:cs="Times New Roman"/>
                <w:sz w:val="16"/>
                <w:szCs w:val="16"/>
                <w:vertAlign w:val="baseline"/>
                <w:lang w:val="en-IN"/>
              </w:rPr>
            </w:pPr>
            <w:r>
              <w:rPr>
                <w:rFonts w:hint="default" w:ascii="Times New Roman" w:hAnsi="Times New Roman" w:eastAsia="SimSun"/>
                <w:sz w:val="16"/>
                <w:szCs w:val="16"/>
                <w:vertAlign w:val="baseline"/>
                <w:lang w:val="en-IN"/>
              </w:rPr>
              <w:t>0.657764505229124</w:t>
            </w:r>
          </w:p>
        </w:tc>
        <w:tc>
          <w:tcPr>
            <w:tcW w:w="1901" w:type="dxa"/>
            <w:shd w:val="clear" w:color="auto" w:fill="FFC1CC"/>
          </w:tcPr>
          <w:p>
            <w:pPr>
              <w:widowControl w:val="0"/>
              <w:numPr>
                <w:ilvl w:val="0"/>
                <w:numId w:val="0"/>
              </w:numPr>
              <w:jc w:val="both"/>
              <w:rPr>
                <w:rFonts w:hint="default" w:ascii="Times New Roman" w:hAnsi="Times New Roman" w:eastAsia="SimSun" w:cs="Times New Roman"/>
                <w:sz w:val="16"/>
                <w:szCs w:val="16"/>
                <w:vertAlign w:val="baseline"/>
                <w:lang w:val="en-IN"/>
              </w:rPr>
            </w:pPr>
            <w:r>
              <w:rPr>
                <w:rFonts w:hint="default" w:ascii="Times New Roman" w:hAnsi="Times New Roman" w:eastAsia="SimSun"/>
                <w:sz w:val="16"/>
                <w:szCs w:val="16"/>
                <w:vertAlign w:val="baseline"/>
                <w:lang w:val="en-IN"/>
              </w:rPr>
              <w:t>0.6521739130434783</w:t>
            </w:r>
          </w:p>
        </w:tc>
        <w:tc>
          <w:tcPr>
            <w:tcW w:w="1736" w:type="dxa"/>
            <w:shd w:val="clear" w:color="auto" w:fill="FFC1CC"/>
          </w:tcPr>
          <w:p>
            <w:pPr>
              <w:widowControl w:val="0"/>
              <w:numPr>
                <w:ilvl w:val="0"/>
                <w:numId w:val="0"/>
              </w:numPr>
              <w:jc w:val="both"/>
              <w:rPr>
                <w:rFonts w:hint="default" w:ascii="Times New Roman" w:hAnsi="Times New Roman" w:eastAsia="SimSun" w:cs="Times New Roman"/>
                <w:sz w:val="16"/>
                <w:szCs w:val="16"/>
                <w:vertAlign w:val="baseline"/>
                <w:lang w:val="en-IN"/>
              </w:rPr>
            </w:pPr>
            <w:r>
              <w:rPr>
                <w:rFonts w:hint="default" w:ascii="Times New Roman" w:hAnsi="Times New Roman" w:eastAsia="SimSun"/>
                <w:sz w:val="16"/>
                <w:szCs w:val="16"/>
                <w:vertAlign w:val="baseline"/>
                <w:lang w:val="en-IN"/>
              </w:rPr>
              <w:t>0.6244910554813298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1105" w:type="dxa"/>
            <w:shd w:val="clear" w:color="auto" w:fill="FC6C85"/>
          </w:tcPr>
          <w:p>
            <w:pPr>
              <w:widowControl w:val="0"/>
              <w:numPr>
                <w:ilvl w:val="0"/>
                <w:numId w:val="0"/>
              </w:numPr>
              <w:jc w:val="left"/>
              <w:rPr>
                <w:rFonts w:hint="default" w:ascii="Times New Roman" w:hAnsi="Times New Roman" w:eastAsia="SimSun" w:cs="Times New Roman"/>
                <w:b/>
                <w:bCs/>
                <w:sz w:val="16"/>
                <w:szCs w:val="16"/>
                <w:vertAlign w:val="baseline"/>
                <w:lang w:val="en-IN"/>
              </w:rPr>
            </w:pPr>
            <w:r>
              <w:rPr>
                <w:rFonts w:hint="default" w:ascii="Times New Roman" w:hAnsi="Times New Roman" w:eastAsia="SimSun" w:cs="Times New Roman"/>
                <w:b/>
                <w:bCs/>
                <w:sz w:val="16"/>
                <w:szCs w:val="16"/>
                <w:vertAlign w:val="baseline"/>
                <w:lang w:val="en-IN"/>
              </w:rPr>
              <w:t>KNN</w:t>
            </w:r>
          </w:p>
        </w:tc>
        <w:tc>
          <w:tcPr>
            <w:tcW w:w="1742" w:type="dxa"/>
            <w:shd w:val="clear" w:color="auto" w:fill="FFC1CC"/>
          </w:tcPr>
          <w:p>
            <w:pPr>
              <w:widowControl w:val="0"/>
              <w:numPr>
                <w:ilvl w:val="0"/>
                <w:numId w:val="0"/>
              </w:numPr>
              <w:jc w:val="both"/>
              <w:rPr>
                <w:rFonts w:hint="default" w:ascii="Times New Roman" w:hAnsi="Times New Roman" w:eastAsia="SimSun" w:cs="Times New Roman"/>
                <w:sz w:val="16"/>
                <w:szCs w:val="16"/>
                <w:vertAlign w:val="baseline"/>
                <w:lang w:val="en-IN"/>
              </w:rPr>
            </w:pPr>
            <w:r>
              <w:rPr>
                <w:rFonts w:hint="default" w:ascii="Times New Roman" w:hAnsi="Times New Roman" w:eastAsia="SimSun"/>
                <w:sz w:val="16"/>
                <w:szCs w:val="16"/>
                <w:vertAlign w:val="baseline"/>
                <w:lang w:val="en-IN"/>
              </w:rPr>
              <w:t>0.7391304347826086</w:t>
            </w:r>
          </w:p>
        </w:tc>
        <w:tc>
          <w:tcPr>
            <w:tcW w:w="1856" w:type="dxa"/>
            <w:shd w:val="clear" w:color="auto" w:fill="FFC1CC"/>
          </w:tcPr>
          <w:p>
            <w:pPr>
              <w:widowControl w:val="0"/>
              <w:numPr>
                <w:ilvl w:val="0"/>
                <w:numId w:val="0"/>
              </w:numPr>
              <w:jc w:val="both"/>
              <w:rPr>
                <w:rFonts w:hint="default" w:ascii="Times New Roman" w:hAnsi="Times New Roman" w:eastAsia="SimSun" w:cs="Times New Roman"/>
                <w:sz w:val="16"/>
                <w:szCs w:val="16"/>
                <w:vertAlign w:val="baseline"/>
                <w:lang w:val="en-IN"/>
              </w:rPr>
            </w:pPr>
            <w:r>
              <w:rPr>
                <w:rFonts w:hint="default" w:ascii="Times New Roman" w:hAnsi="Times New Roman" w:eastAsia="SimSun"/>
                <w:sz w:val="16"/>
                <w:szCs w:val="16"/>
                <w:vertAlign w:val="baseline"/>
                <w:lang w:val="en-IN"/>
              </w:rPr>
              <w:t>0.7515386416333287</w:t>
            </w:r>
          </w:p>
        </w:tc>
        <w:tc>
          <w:tcPr>
            <w:tcW w:w="1901" w:type="dxa"/>
            <w:shd w:val="clear" w:color="auto" w:fill="FFC1CC"/>
          </w:tcPr>
          <w:p>
            <w:pPr>
              <w:widowControl w:val="0"/>
              <w:numPr>
                <w:ilvl w:val="0"/>
                <w:numId w:val="0"/>
              </w:numPr>
              <w:jc w:val="both"/>
              <w:rPr>
                <w:rFonts w:hint="default" w:ascii="Times New Roman" w:hAnsi="Times New Roman" w:eastAsia="SimSun" w:cs="Times New Roman"/>
                <w:sz w:val="16"/>
                <w:szCs w:val="16"/>
                <w:vertAlign w:val="baseline"/>
                <w:lang w:val="en-IN"/>
              </w:rPr>
            </w:pPr>
            <w:r>
              <w:rPr>
                <w:rFonts w:hint="default" w:ascii="Times New Roman" w:hAnsi="Times New Roman" w:eastAsia="SimSun"/>
                <w:sz w:val="16"/>
                <w:szCs w:val="16"/>
                <w:vertAlign w:val="baseline"/>
                <w:lang w:val="en-IN"/>
              </w:rPr>
              <w:t>0.7391304347826086</w:t>
            </w:r>
          </w:p>
        </w:tc>
        <w:tc>
          <w:tcPr>
            <w:tcW w:w="1736" w:type="dxa"/>
            <w:shd w:val="clear" w:color="auto" w:fill="FFC1CC"/>
          </w:tcPr>
          <w:p>
            <w:pPr>
              <w:widowControl w:val="0"/>
              <w:numPr>
                <w:ilvl w:val="0"/>
                <w:numId w:val="0"/>
              </w:numPr>
              <w:jc w:val="both"/>
              <w:rPr>
                <w:rFonts w:hint="default" w:ascii="Times New Roman" w:hAnsi="Times New Roman" w:eastAsia="SimSun" w:cs="Times New Roman"/>
                <w:sz w:val="16"/>
                <w:szCs w:val="16"/>
                <w:vertAlign w:val="baseline"/>
                <w:lang w:val="en-IN"/>
              </w:rPr>
            </w:pPr>
            <w:r>
              <w:rPr>
                <w:rFonts w:hint="default" w:ascii="Times New Roman" w:hAnsi="Times New Roman" w:eastAsia="SimSun"/>
                <w:sz w:val="16"/>
                <w:szCs w:val="16"/>
                <w:vertAlign w:val="baseline"/>
                <w:lang w:val="en-IN"/>
              </w:rPr>
              <w:t>0.7296296694178803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1105" w:type="dxa"/>
            <w:shd w:val="clear" w:color="auto" w:fill="FC6C85"/>
          </w:tcPr>
          <w:p>
            <w:pPr>
              <w:widowControl w:val="0"/>
              <w:numPr>
                <w:ilvl w:val="0"/>
                <w:numId w:val="0"/>
              </w:numPr>
              <w:jc w:val="left"/>
              <w:rPr>
                <w:rFonts w:hint="default" w:ascii="Times New Roman" w:hAnsi="Times New Roman" w:eastAsia="SimSun" w:cs="Times New Roman"/>
                <w:b/>
                <w:bCs/>
                <w:sz w:val="16"/>
                <w:szCs w:val="16"/>
                <w:vertAlign w:val="baseline"/>
                <w:lang w:val="en-IN"/>
              </w:rPr>
            </w:pPr>
            <w:r>
              <w:rPr>
                <w:rFonts w:hint="default" w:ascii="Times New Roman" w:hAnsi="Times New Roman" w:eastAsia="SimSun" w:cs="Times New Roman"/>
                <w:b/>
                <w:bCs/>
                <w:sz w:val="16"/>
                <w:szCs w:val="16"/>
                <w:vertAlign w:val="baseline"/>
                <w:lang w:val="en-IN"/>
              </w:rPr>
              <w:t>Decision Tree</w:t>
            </w:r>
          </w:p>
        </w:tc>
        <w:tc>
          <w:tcPr>
            <w:tcW w:w="1742" w:type="dxa"/>
            <w:shd w:val="clear" w:color="auto" w:fill="FFC1CC"/>
          </w:tcPr>
          <w:p>
            <w:pPr>
              <w:widowControl w:val="0"/>
              <w:numPr>
                <w:ilvl w:val="0"/>
                <w:numId w:val="0"/>
              </w:numPr>
              <w:jc w:val="both"/>
              <w:rPr>
                <w:rFonts w:hint="default" w:ascii="Times New Roman" w:hAnsi="Times New Roman" w:eastAsia="SimSun" w:cs="Times New Roman"/>
                <w:sz w:val="16"/>
                <w:szCs w:val="16"/>
                <w:vertAlign w:val="baseline"/>
                <w:lang w:val="en-IN"/>
              </w:rPr>
            </w:pPr>
            <w:r>
              <w:rPr>
                <w:rFonts w:hint="default" w:ascii="Times New Roman" w:hAnsi="Times New Roman" w:eastAsia="SimSun"/>
                <w:sz w:val="16"/>
                <w:szCs w:val="16"/>
                <w:vertAlign w:val="baseline"/>
                <w:lang w:val="en-IN"/>
              </w:rPr>
              <w:t>0.6561264822134387</w:t>
            </w:r>
          </w:p>
        </w:tc>
        <w:tc>
          <w:tcPr>
            <w:tcW w:w="1856" w:type="dxa"/>
            <w:shd w:val="clear" w:color="auto" w:fill="FFC1CC"/>
          </w:tcPr>
          <w:p>
            <w:pPr>
              <w:widowControl w:val="0"/>
              <w:numPr>
                <w:ilvl w:val="0"/>
                <w:numId w:val="0"/>
              </w:numPr>
              <w:jc w:val="both"/>
              <w:rPr>
                <w:rFonts w:hint="default" w:ascii="Times New Roman" w:hAnsi="Times New Roman" w:eastAsia="SimSun" w:cs="Times New Roman"/>
                <w:sz w:val="16"/>
                <w:szCs w:val="16"/>
                <w:vertAlign w:val="baseline"/>
                <w:lang w:val="en-IN"/>
              </w:rPr>
            </w:pPr>
            <w:r>
              <w:rPr>
                <w:rFonts w:hint="default" w:ascii="Times New Roman" w:hAnsi="Times New Roman" w:eastAsia="SimSun"/>
                <w:sz w:val="16"/>
                <w:szCs w:val="16"/>
                <w:vertAlign w:val="baseline"/>
                <w:lang w:val="en-IN"/>
              </w:rPr>
              <w:t>0.6613542530653105</w:t>
            </w:r>
          </w:p>
        </w:tc>
        <w:tc>
          <w:tcPr>
            <w:tcW w:w="1901" w:type="dxa"/>
            <w:shd w:val="clear" w:color="auto" w:fill="FFC1CC"/>
          </w:tcPr>
          <w:p>
            <w:pPr>
              <w:widowControl w:val="0"/>
              <w:numPr>
                <w:ilvl w:val="0"/>
                <w:numId w:val="0"/>
              </w:numPr>
              <w:jc w:val="both"/>
              <w:rPr>
                <w:rFonts w:hint="default" w:ascii="Times New Roman" w:hAnsi="Times New Roman" w:eastAsia="SimSun" w:cs="Times New Roman"/>
                <w:sz w:val="16"/>
                <w:szCs w:val="16"/>
                <w:vertAlign w:val="baseline"/>
                <w:lang w:val="en-IN"/>
              </w:rPr>
            </w:pPr>
            <w:r>
              <w:rPr>
                <w:rFonts w:hint="default" w:ascii="Times New Roman" w:hAnsi="Times New Roman" w:eastAsia="SimSun"/>
                <w:sz w:val="16"/>
                <w:szCs w:val="16"/>
                <w:vertAlign w:val="baseline"/>
                <w:lang w:val="en-IN"/>
              </w:rPr>
              <w:t>0.6561264822134387</w:t>
            </w:r>
          </w:p>
        </w:tc>
        <w:tc>
          <w:tcPr>
            <w:tcW w:w="1736" w:type="dxa"/>
            <w:shd w:val="clear" w:color="auto" w:fill="FFC1CC"/>
          </w:tcPr>
          <w:p>
            <w:pPr>
              <w:widowControl w:val="0"/>
              <w:numPr>
                <w:ilvl w:val="0"/>
                <w:numId w:val="0"/>
              </w:numPr>
              <w:jc w:val="both"/>
              <w:rPr>
                <w:rFonts w:hint="default" w:ascii="Times New Roman" w:hAnsi="Times New Roman" w:eastAsia="SimSun" w:cs="Times New Roman"/>
                <w:sz w:val="16"/>
                <w:szCs w:val="16"/>
                <w:vertAlign w:val="baseline"/>
                <w:lang w:val="en-IN"/>
              </w:rPr>
            </w:pPr>
            <w:r>
              <w:rPr>
                <w:rFonts w:hint="default" w:ascii="Times New Roman" w:hAnsi="Times New Roman" w:eastAsia="SimSun"/>
                <w:sz w:val="16"/>
                <w:szCs w:val="16"/>
                <w:vertAlign w:val="baseline"/>
                <w:lang w:val="en-IN"/>
              </w:rPr>
              <w:t>0.6481631791086315</w:t>
            </w:r>
          </w:p>
        </w:tc>
      </w:tr>
    </w:tbl>
    <w:p>
      <w:pPr>
        <w:numPr>
          <w:ilvl w:val="0"/>
          <w:numId w:val="0"/>
        </w:numPr>
        <w:ind w:leftChars="0"/>
        <w:jc w:val="center"/>
        <w:rPr>
          <w:rFonts w:hint="default" w:ascii="Times New Roman" w:hAnsi="Times New Roman" w:eastAsia="SimSun" w:cs="Times New Roman"/>
          <w:sz w:val="16"/>
          <w:szCs w:val="16"/>
          <w:lang w:val="en-IN"/>
        </w:rPr>
      </w:pPr>
      <w:r>
        <w:rPr>
          <w:rFonts w:hint="default" w:ascii="Times New Roman" w:hAnsi="Times New Roman" w:eastAsia="SimSun" w:cs="Times New Roman"/>
          <w:sz w:val="16"/>
          <w:szCs w:val="16"/>
          <w:lang w:val="en-IN"/>
        </w:rPr>
        <w:t>Fig 4.21 Training Result Table</w:t>
      </w:r>
    </w:p>
    <w:p>
      <w:pPr>
        <w:numPr>
          <w:ilvl w:val="0"/>
          <w:numId w:val="0"/>
        </w:numPr>
        <w:ind w:leftChars="0"/>
        <w:jc w:val="both"/>
        <w:rPr>
          <w:rFonts w:hint="default" w:ascii="Times New Roman" w:hAnsi="Times New Roman" w:eastAsia="SimSun" w:cs="Times New Roman"/>
          <w:sz w:val="20"/>
          <w:szCs w:val="20"/>
          <w:lang w:val="en-IN"/>
        </w:rPr>
      </w:pPr>
    </w:p>
    <w:p>
      <w:pPr>
        <w:numPr>
          <w:ilvl w:val="0"/>
          <w:numId w:val="0"/>
        </w:numPr>
        <w:ind w:leftChars="0"/>
        <w:jc w:val="both"/>
        <w:rPr>
          <w:rFonts w:hint="default" w:ascii="Times New Roman" w:hAnsi="Times New Roman" w:eastAsia="SimSun" w:cs="Times New Roman"/>
          <w:sz w:val="20"/>
          <w:szCs w:val="20"/>
          <w:lang w:val="en-IN"/>
        </w:rPr>
      </w:pPr>
      <w:r>
        <w:rPr>
          <w:rFonts w:hint="default" w:ascii="Times New Roman" w:hAnsi="Times New Roman" w:eastAsia="SimSun" w:cs="Times New Roman"/>
          <w:sz w:val="20"/>
          <w:szCs w:val="20"/>
          <w:lang w:val="en-IN"/>
        </w:rPr>
        <w:t xml:space="preserve">As we can see KNN has the best statistics out of the 5 </w:t>
      </w:r>
      <w:r>
        <w:rPr>
          <w:rFonts w:hint="default" w:ascii="Times New Roman" w:hAnsi="Times New Roman" w:eastAsia="SimSun"/>
          <w:sz w:val="20"/>
          <w:szCs w:val="20"/>
          <w:lang w:val="en-IN"/>
        </w:rPr>
        <w:t>indicating that it performed the best on the training dataset.</w:t>
      </w:r>
    </w:p>
    <w:p>
      <w:pPr>
        <w:numPr>
          <w:ilvl w:val="0"/>
          <w:numId w:val="0"/>
        </w:numPr>
        <w:ind w:leftChars="0"/>
        <w:jc w:val="both"/>
        <w:rPr>
          <w:rFonts w:hint="default" w:ascii="Times New Roman" w:hAnsi="Times New Roman" w:eastAsia="SimSun" w:cs="Times New Roman"/>
          <w:sz w:val="20"/>
          <w:szCs w:val="20"/>
          <w:lang w:val="en-IN"/>
        </w:rPr>
      </w:pPr>
      <w:r>
        <w:rPr>
          <w:rFonts w:hint="default" w:ascii="Times New Roman" w:hAnsi="Times New Roman" w:eastAsia="SimSun" w:cs="Times New Roman"/>
          <w:sz w:val="20"/>
          <w:szCs w:val="20"/>
          <w:lang w:val="en-IN"/>
        </w:rPr>
        <w:t xml:space="preserve"> </w:t>
      </w:r>
    </w:p>
    <w:p>
      <w:pPr>
        <w:numPr>
          <w:ilvl w:val="0"/>
          <w:numId w:val="0"/>
        </w:numPr>
        <w:ind w:leftChars="0"/>
        <w:jc w:val="center"/>
        <w:rPr>
          <w:rFonts w:hint="default" w:ascii="Times New Roman" w:hAnsi="Times New Roman" w:eastAsia="SimSun" w:cs="Times New Roman"/>
          <w:sz w:val="20"/>
          <w:szCs w:val="20"/>
          <w:lang w:val="en-IN"/>
        </w:rPr>
      </w:pPr>
      <w:r>
        <w:rPr>
          <w:rFonts w:hint="default" w:ascii="Times New Roman" w:hAnsi="Times New Roman" w:eastAsia="SimSun" w:cs="Times New Roman"/>
          <w:sz w:val="20"/>
          <w:szCs w:val="20"/>
          <w:lang w:val="en-IN"/>
        </w:rPr>
        <w:drawing>
          <wp:inline distT="0" distB="0" distL="114300" distR="114300">
            <wp:extent cx="3325495" cy="3114675"/>
            <wp:effectExtent l="0" t="0" r="12065" b="9525"/>
            <wp:docPr id="4" name="Picture 4" descr="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rain"/>
                    <pic:cNvPicPr>
                      <a:picLocks noChangeAspect="1"/>
                    </pic:cNvPicPr>
                  </pic:nvPicPr>
                  <pic:blipFill>
                    <a:blip r:embed="rId11"/>
                    <a:stretch>
                      <a:fillRect/>
                    </a:stretch>
                  </pic:blipFill>
                  <pic:spPr>
                    <a:xfrm>
                      <a:off x="0" y="0"/>
                      <a:ext cx="3325495" cy="3114675"/>
                    </a:xfrm>
                    <a:prstGeom prst="rect">
                      <a:avLst/>
                    </a:prstGeom>
                  </pic:spPr>
                </pic:pic>
              </a:graphicData>
            </a:graphic>
          </wp:inline>
        </w:drawing>
      </w:r>
    </w:p>
    <w:p>
      <w:pPr>
        <w:numPr>
          <w:ilvl w:val="0"/>
          <w:numId w:val="0"/>
        </w:numPr>
        <w:ind w:leftChars="0"/>
        <w:jc w:val="center"/>
        <w:rPr>
          <w:rFonts w:hint="default" w:ascii="Times New Roman" w:hAnsi="Times New Roman" w:eastAsia="SimSun" w:cs="Times New Roman"/>
          <w:sz w:val="16"/>
          <w:szCs w:val="16"/>
          <w:lang w:val="en-IN"/>
        </w:rPr>
      </w:pPr>
      <w:r>
        <w:rPr>
          <w:rFonts w:hint="default" w:ascii="Times New Roman" w:hAnsi="Times New Roman" w:eastAsia="SimSun" w:cs="Times New Roman"/>
          <w:sz w:val="16"/>
          <w:szCs w:val="16"/>
          <w:lang w:val="en-IN"/>
        </w:rPr>
        <w:t>Fig 4.22 Performance Metric of Different Algorithms</w:t>
      </w:r>
    </w:p>
    <w:p>
      <w:pPr>
        <w:numPr>
          <w:ilvl w:val="0"/>
          <w:numId w:val="0"/>
        </w:numPr>
        <w:ind w:leftChars="0"/>
        <w:jc w:val="center"/>
        <w:rPr>
          <w:rFonts w:hint="default" w:ascii="Times New Roman" w:hAnsi="Times New Roman" w:eastAsia="SimSun" w:cs="Times New Roman"/>
          <w:sz w:val="20"/>
          <w:szCs w:val="20"/>
          <w:lang w:val="en-IN"/>
        </w:rPr>
      </w:pPr>
    </w:p>
    <w:p>
      <w:pPr>
        <w:ind w:left="0" w:leftChars="0" w:firstLine="0" w:firstLineChars="0"/>
        <w:jc w:val="both"/>
        <w:rPr>
          <w:rFonts w:hint="default" w:ascii="Times New Roman" w:hAnsi="Times New Roman"/>
          <w:b/>
          <w:bCs/>
          <w:i w:val="0"/>
          <w:iCs w:val="0"/>
          <w:sz w:val="21"/>
          <w:szCs w:val="21"/>
          <w:u w:val="none"/>
          <w:lang w:val="en-IN"/>
        </w:rPr>
      </w:pPr>
      <w:r>
        <w:rPr>
          <w:rFonts w:hint="default" w:ascii="Times New Roman" w:hAnsi="Times New Roman"/>
          <w:b/>
          <w:bCs/>
          <w:i w:val="0"/>
          <w:iCs w:val="0"/>
          <w:sz w:val="21"/>
          <w:szCs w:val="21"/>
          <w:u w:val="none"/>
          <w:lang w:val="en-IN"/>
        </w:rPr>
        <w:t xml:space="preserve">4.3 Testing Results </w:t>
      </w:r>
    </w:p>
    <w:p>
      <w:pPr>
        <w:ind w:left="0" w:leftChars="0" w:firstLine="0" w:firstLineChars="0"/>
        <w:jc w:val="both"/>
        <w:rPr>
          <w:rFonts w:hint="default" w:ascii="Times New Roman" w:hAnsi="Times New Roman"/>
          <w:b/>
          <w:bCs/>
          <w:i w:val="0"/>
          <w:iCs w:val="0"/>
          <w:sz w:val="21"/>
          <w:szCs w:val="21"/>
          <w:u w:val="none"/>
          <w:lang w:val="en-IN"/>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5"/>
        <w:gridCol w:w="1742"/>
        <w:gridCol w:w="1856"/>
        <w:gridCol w:w="1901"/>
        <w:gridCol w:w="1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105" w:type="dxa"/>
            <w:shd w:val="clear" w:color="auto" w:fill="FFC1CC"/>
          </w:tcPr>
          <w:p>
            <w:pPr>
              <w:widowControl w:val="0"/>
              <w:numPr>
                <w:ilvl w:val="0"/>
                <w:numId w:val="0"/>
              </w:numPr>
              <w:jc w:val="both"/>
              <w:rPr>
                <w:rFonts w:hint="default" w:ascii="Times New Roman" w:hAnsi="Times New Roman" w:eastAsia="SimSun" w:cs="Times New Roman"/>
                <w:sz w:val="16"/>
                <w:szCs w:val="16"/>
                <w:highlight w:val="none"/>
                <w:vertAlign w:val="baseline"/>
                <w:lang w:val="en-IN"/>
              </w:rPr>
            </w:pPr>
          </w:p>
        </w:tc>
        <w:tc>
          <w:tcPr>
            <w:tcW w:w="1742" w:type="dxa"/>
            <w:shd w:val="clear" w:color="auto" w:fill="FC6C85"/>
          </w:tcPr>
          <w:p>
            <w:pPr>
              <w:widowControl w:val="0"/>
              <w:numPr>
                <w:ilvl w:val="0"/>
                <w:numId w:val="0"/>
              </w:numPr>
              <w:jc w:val="both"/>
              <w:rPr>
                <w:rFonts w:hint="default" w:ascii="Times New Roman" w:hAnsi="Times New Roman" w:eastAsia="SimSun" w:cs="Times New Roman"/>
                <w:b/>
                <w:bCs/>
                <w:sz w:val="16"/>
                <w:szCs w:val="16"/>
                <w:highlight w:val="none"/>
                <w:vertAlign w:val="baseline"/>
                <w:lang w:val="en-IN"/>
              </w:rPr>
            </w:pPr>
            <w:r>
              <w:rPr>
                <w:rFonts w:hint="default" w:ascii="Times New Roman" w:hAnsi="Times New Roman" w:eastAsia="SimSun" w:cs="Times New Roman"/>
                <w:b/>
                <w:bCs/>
                <w:sz w:val="16"/>
                <w:szCs w:val="16"/>
                <w:highlight w:val="none"/>
                <w:vertAlign w:val="baseline"/>
                <w:lang w:val="en-IN"/>
              </w:rPr>
              <w:t>Training Accuracy</w:t>
            </w:r>
          </w:p>
        </w:tc>
        <w:tc>
          <w:tcPr>
            <w:tcW w:w="1856" w:type="dxa"/>
            <w:shd w:val="clear" w:color="auto" w:fill="FC6C85"/>
          </w:tcPr>
          <w:p>
            <w:pPr>
              <w:widowControl w:val="0"/>
              <w:numPr>
                <w:ilvl w:val="0"/>
                <w:numId w:val="0"/>
              </w:numPr>
              <w:jc w:val="both"/>
              <w:rPr>
                <w:rFonts w:hint="default" w:ascii="Times New Roman" w:hAnsi="Times New Roman" w:eastAsia="SimSun" w:cs="Times New Roman"/>
                <w:b/>
                <w:bCs/>
                <w:sz w:val="16"/>
                <w:szCs w:val="16"/>
                <w:highlight w:val="none"/>
                <w:vertAlign w:val="baseline"/>
                <w:lang w:val="en-IN"/>
              </w:rPr>
            </w:pPr>
            <w:r>
              <w:rPr>
                <w:rFonts w:hint="default" w:ascii="Times New Roman" w:hAnsi="Times New Roman" w:eastAsia="SimSun" w:cs="Times New Roman"/>
                <w:b/>
                <w:bCs/>
                <w:sz w:val="16"/>
                <w:szCs w:val="16"/>
                <w:highlight w:val="none"/>
                <w:vertAlign w:val="baseline"/>
                <w:lang w:val="en-IN"/>
              </w:rPr>
              <w:t>Precision Accuracy</w:t>
            </w:r>
          </w:p>
        </w:tc>
        <w:tc>
          <w:tcPr>
            <w:tcW w:w="1901" w:type="dxa"/>
            <w:shd w:val="clear" w:color="auto" w:fill="FC6C85"/>
          </w:tcPr>
          <w:p>
            <w:pPr>
              <w:widowControl w:val="0"/>
              <w:numPr>
                <w:ilvl w:val="0"/>
                <w:numId w:val="0"/>
              </w:numPr>
              <w:jc w:val="both"/>
              <w:rPr>
                <w:rFonts w:hint="default" w:ascii="Times New Roman" w:hAnsi="Times New Roman" w:eastAsia="SimSun" w:cs="Times New Roman"/>
                <w:b/>
                <w:bCs/>
                <w:sz w:val="16"/>
                <w:szCs w:val="16"/>
                <w:highlight w:val="none"/>
                <w:vertAlign w:val="baseline"/>
                <w:lang w:val="en-IN"/>
              </w:rPr>
            </w:pPr>
            <w:r>
              <w:rPr>
                <w:rFonts w:hint="default" w:ascii="Times New Roman" w:hAnsi="Times New Roman" w:eastAsia="SimSun" w:cs="Times New Roman"/>
                <w:b/>
                <w:bCs/>
                <w:sz w:val="16"/>
                <w:szCs w:val="16"/>
                <w:highlight w:val="none"/>
                <w:vertAlign w:val="baseline"/>
                <w:lang w:val="en-IN"/>
              </w:rPr>
              <w:t>Recall score</w:t>
            </w:r>
          </w:p>
        </w:tc>
        <w:tc>
          <w:tcPr>
            <w:tcW w:w="1736" w:type="dxa"/>
            <w:shd w:val="clear" w:color="auto" w:fill="FC6C85"/>
          </w:tcPr>
          <w:p>
            <w:pPr>
              <w:widowControl w:val="0"/>
              <w:numPr>
                <w:ilvl w:val="0"/>
                <w:numId w:val="0"/>
              </w:numPr>
              <w:jc w:val="both"/>
              <w:rPr>
                <w:rFonts w:hint="default" w:ascii="Times New Roman" w:hAnsi="Times New Roman" w:eastAsia="SimSun" w:cs="Times New Roman"/>
                <w:b/>
                <w:bCs/>
                <w:sz w:val="16"/>
                <w:szCs w:val="16"/>
                <w:highlight w:val="none"/>
                <w:vertAlign w:val="baseline"/>
                <w:lang w:val="en-IN"/>
              </w:rPr>
            </w:pPr>
            <w:r>
              <w:rPr>
                <w:rFonts w:hint="default" w:ascii="Times New Roman" w:hAnsi="Times New Roman" w:eastAsia="SimSun" w:cs="Times New Roman"/>
                <w:b/>
                <w:bCs/>
                <w:sz w:val="16"/>
                <w:szCs w:val="16"/>
                <w:highlight w:val="none"/>
                <w:vertAlign w:val="baseline"/>
                <w:lang w:val="en-IN"/>
              </w:rPr>
              <w:t>F1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1105" w:type="dxa"/>
            <w:shd w:val="clear" w:color="auto" w:fill="FC6C85"/>
          </w:tcPr>
          <w:p>
            <w:pPr>
              <w:widowControl w:val="0"/>
              <w:numPr>
                <w:ilvl w:val="0"/>
                <w:numId w:val="0"/>
              </w:numPr>
              <w:jc w:val="both"/>
              <w:rPr>
                <w:rFonts w:hint="default" w:ascii="Times New Roman" w:hAnsi="Times New Roman" w:eastAsia="SimSun" w:cs="Times New Roman"/>
                <w:b/>
                <w:bCs/>
                <w:sz w:val="16"/>
                <w:szCs w:val="16"/>
                <w:vertAlign w:val="baseline"/>
                <w:lang w:val="en-IN"/>
              </w:rPr>
            </w:pPr>
            <w:r>
              <w:rPr>
                <w:rFonts w:hint="default" w:ascii="Times New Roman" w:hAnsi="Times New Roman" w:eastAsia="SimSun" w:cs="Times New Roman"/>
                <w:b/>
                <w:bCs/>
                <w:sz w:val="16"/>
                <w:szCs w:val="16"/>
                <w:vertAlign w:val="baseline"/>
                <w:lang w:val="en-IN"/>
              </w:rPr>
              <w:t>Perceptron</w:t>
            </w:r>
          </w:p>
        </w:tc>
        <w:tc>
          <w:tcPr>
            <w:tcW w:w="1742" w:type="dxa"/>
            <w:shd w:val="clear" w:color="auto" w:fill="FFC1CC"/>
          </w:tcPr>
          <w:p>
            <w:pPr>
              <w:widowControl w:val="0"/>
              <w:numPr>
                <w:ilvl w:val="0"/>
                <w:numId w:val="0"/>
              </w:numPr>
              <w:jc w:val="both"/>
              <w:rPr>
                <w:rFonts w:hint="default" w:ascii="Times New Roman" w:hAnsi="Times New Roman" w:eastAsia="SimSun" w:cs="Times New Roman"/>
                <w:sz w:val="16"/>
                <w:szCs w:val="16"/>
                <w:vertAlign w:val="baseline"/>
                <w:lang w:val="en-IN"/>
              </w:rPr>
            </w:pPr>
            <w:r>
              <w:rPr>
                <w:rFonts w:hint="default" w:ascii="Times New Roman" w:hAnsi="Times New Roman" w:eastAsia="SimSun"/>
                <w:sz w:val="16"/>
                <w:szCs w:val="16"/>
                <w:vertAlign w:val="baseline"/>
                <w:lang w:val="en-IN"/>
              </w:rPr>
              <w:t>0.43529411764705883</w:t>
            </w:r>
          </w:p>
        </w:tc>
        <w:tc>
          <w:tcPr>
            <w:tcW w:w="1856" w:type="dxa"/>
            <w:shd w:val="clear" w:color="auto" w:fill="FFC1CC"/>
          </w:tcPr>
          <w:p>
            <w:pPr>
              <w:widowControl w:val="0"/>
              <w:numPr>
                <w:ilvl w:val="0"/>
                <w:numId w:val="0"/>
              </w:numPr>
              <w:jc w:val="both"/>
              <w:rPr>
                <w:rFonts w:hint="default" w:ascii="Times New Roman" w:hAnsi="Times New Roman" w:eastAsia="SimSun" w:cs="Times New Roman"/>
                <w:sz w:val="16"/>
                <w:szCs w:val="16"/>
                <w:vertAlign w:val="baseline"/>
                <w:lang w:val="en-IN"/>
              </w:rPr>
            </w:pPr>
            <w:r>
              <w:rPr>
                <w:rFonts w:hint="default" w:ascii="Times New Roman" w:hAnsi="Times New Roman" w:eastAsia="SimSun"/>
                <w:sz w:val="16"/>
                <w:szCs w:val="16"/>
                <w:vertAlign w:val="baseline"/>
                <w:lang w:val="en-IN"/>
              </w:rPr>
              <w:t>0.4860130718954248</w:t>
            </w:r>
          </w:p>
        </w:tc>
        <w:tc>
          <w:tcPr>
            <w:tcW w:w="1901" w:type="dxa"/>
            <w:shd w:val="clear" w:color="auto" w:fill="FFC1CC"/>
          </w:tcPr>
          <w:p>
            <w:pPr>
              <w:widowControl w:val="0"/>
              <w:numPr>
                <w:ilvl w:val="0"/>
                <w:numId w:val="0"/>
              </w:numPr>
              <w:jc w:val="both"/>
              <w:rPr>
                <w:rFonts w:hint="default" w:ascii="Times New Roman" w:hAnsi="Times New Roman" w:eastAsia="SimSun" w:cs="Times New Roman"/>
                <w:sz w:val="16"/>
                <w:szCs w:val="16"/>
                <w:vertAlign w:val="baseline"/>
                <w:lang w:val="en-IN"/>
              </w:rPr>
            </w:pPr>
            <w:r>
              <w:rPr>
                <w:rFonts w:hint="default" w:ascii="Times New Roman" w:hAnsi="Times New Roman" w:eastAsia="SimSun"/>
                <w:sz w:val="16"/>
                <w:szCs w:val="16"/>
                <w:vertAlign w:val="baseline"/>
                <w:lang w:val="en-IN"/>
              </w:rPr>
              <w:t>0.43529411764705883</w:t>
            </w:r>
          </w:p>
        </w:tc>
        <w:tc>
          <w:tcPr>
            <w:tcW w:w="1736" w:type="dxa"/>
            <w:shd w:val="clear" w:color="auto" w:fill="FFC1CC"/>
          </w:tcPr>
          <w:p>
            <w:pPr>
              <w:widowControl w:val="0"/>
              <w:numPr>
                <w:ilvl w:val="0"/>
                <w:numId w:val="0"/>
              </w:numPr>
              <w:jc w:val="both"/>
              <w:rPr>
                <w:rFonts w:hint="default" w:ascii="Times New Roman" w:hAnsi="Times New Roman" w:eastAsia="SimSun" w:cs="Times New Roman"/>
                <w:sz w:val="16"/>
                <w:szCs w:val="16"/>
                <w:vertAlign w:val="baseline"/>
                <w:lang w:val="en-IN"/>
              </w:rPr>
            </w:pPr>
            <w:r>
              <w:rPr>
                <w:rFonts w:hint="default" w:ascii="Times New Roman" w:hAnsi="Times New Roman" w:eastAsia="SimSun"/>
                <w:sz w:val="16"/>
                <w:szCs w:val="16"/>
                <w:vertAlign w:val="baseline"/>
                <w:lang w:val="en-IN"/>
              </w:rPr>
              <w:t>0.4334865726346457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105" w:type="dxa"/>
            <w:shd w:val="clear" w:color="auto" w:fill="FC6C85"/>
          </w:tcPr>
          <w:p>
            <w:pPr>
              <w:widowControl w:val="0"/>
              <w:numPr>
                <w:ilvl w:val="0"/>
                <w:numId w:val="0"/>
              </w:numPr>
              <w:jc w:val="both"/>
              <w:rPr>
                <w:rFonts w:hint="default" w:ascii="Times New Roman" w:hAnsi="Times New Roman" w:eastAsia="SimSun" w:cs="Times New Roman"/>
                <w:b/>
                <w:bCs/>
                <w:sz w:val="16"/>
                <w:szCs w:val="16"/>
                <w:vertAlign w:val="baseline"/>
                <w:lang w:val="en-IN"/>
              </w:rPr>
            </w:pPr>
            <w:r>
              <w:rPr>
                <w:rFonts w:hint="default" w:ascii="Times New Roman" w:hAnsi="Times New Roman" w:eastAsia="SimSun" w:cs="Times New Roman"/>
                <w:b/>
                <w:bCs/>
                <w:sz w:val="16"/>
                <w:szCs w:val="16"/>
                <w:vertAlign w:val="baseline"/>
                <w:lang w:val="en-IN"/>
              </w:rPr>
              <w:t>Logistic Regression</w:t>
            </w:r>
          </w:p>
        </w:tc>
        <w:tc>
          <w:tcPr>
            <w:tcW w:w="1742" w:type="dxa"/>
            <w:shd w:val="clear" w:color="auto" w:fill="FFC1CC"/>
          </w:tcPr>
          <w:p>
            <w:pPr>
              <w:widowControl w:val="0"/>
              <w:numPr>
                <w:ilvl w:val="0"/>
                <w:numId w:val="0"/>
              </w:numPr>
              <w:jc w:val="both"/>
              <w:rPr>
                <w:rFonts w:hint="default" w:ascii="Times New Roman" w:hAnsi="Times New Roman" w:eastAsia="SimSun" w:cs="Times New Roman"/>
                <w:sz w:val="16"/>
                <w:szCs w:val="16"/>
                <w:vertAlign w:val="baseline"/>
                <w:lang w:val="en-IN"/>
              </w:rPr>
            </w:pPr>
            <w:r>
              <w:rPr>
                <w:rFonts w:hint="default" w:ascii="Times New Roman" w:hAnsi="Times New Roman" w:eastAsia="SimSun"/>
                <w:sz w:val="16"/>
                <w:szCs w:val="16"/>
                <w:vertAlign w:val="baseline"/>
                <w:lang w:val="en-IN"/>
              </w:rPr>
              <w:t>0.4823529411764706</w:t>
            </w:r>
          </w:p>
        </w:tc>
        <w:tc>
          <w:tcPr>
            <w:tcW w:w="1856" w:type="dxa"/>
            <w:shd w:val="clear" w:color="auto" w:fill="FFC1CC"/>
          </w:tcPr>
          <w:p>
            <w:pPr>
              <w:widowControl w:val="0"/>
              <w:numPr>
                <w:ilvl w:val="0"/>
                <w:numId w:val="0"/>
              </w:numPr>
              <w:jc w:val="both"/>
              <w:rPr>
                <w:rFonts w:hint="default" w:ascii="Times New Roman" w:hAnsi="Times New Roman" w:eastAsia="SimSun" w:cs="Times New Roman"/>
                <w:sz w:val="16"/>
                <w:szCs w:val="16"/>
                <w:vertAlign w:val="baseline"/>
                <w:lang w:val="en-IN"/>
              </w:rPr>
            </w:pPr>
            <w:r>
              <w:rPr>
                <w:rFonts w:hint="default" w:ascii="Times New Roman" w:hAnsi="Times New Roman" w:eastAsia="SimSun"/>
                <w:sz w:val="16"/>
                <w:szCs w:val="16"/>
                <w:vertAlign w:val="baseline"/>
                <w:lang w:val="en-IN"/>
              </w:rPr>
              <w:t>0.4986309369725711</w:t>
            </w:r>
          </w:p>
        </w:tc>
        <w:tc>
          <w:tcPr>
            <w:tcW w:w="1901" w:type="dxa"/>
            <w:shd w:val="clear" w:color="auto" w:fill="FFC1CC"/>
          </w:tcPr>
          <w:p>
            <w:pPr>
              <w:widowControl w:val="0"/>
              <w:numPr>
                <w:ilvl w:val="0"/>
                <w:numId w:val="0"/>
              </w:numPr>
              <w:jc w:val="both"/>
              <w:rPr>
                <w:rFonts w:hint="default" w:ascii="Times New Roman" w:hAnsi="Times New Roman" w:eastAsia="SimSun" w:cs="Times New Roman"/>
                <w:sz w:val="16"/>
                <w:szCs w:val="16"/>
                <w:vertAlign w:val="baseline"/>
                <w:lang w:val="en-IN"/>
              </w:rPr>
            </w:pPr>
            <w:r>
              <w:rPr>
                <w:rFonts w:hint="default" w:ascii="Times New Roman" w:hAnsi="Times New Roman" w:eastAsia="SimSun"/>
                <w:sz w:val="16"/>
                <w:szCs w:val="16"/>
                <w:vertAlign w:val="baseline"/>
                <w:lang w:val="en-IN"/>
              </w:rPr>
              <w:t>0.4823529411764706</w:t>
            </w:r>
          </w:p>
        </w:tc>
        <w:tc>
          <w:tcPr>
            <w:tcW w:w="1736" w:type="dxa"/>
            <w:shd w:val="clear" w:color="auto" w:fill="FFC1CC"/>
          </w:tcPr>
          <w:p>
            <w:pPr>
              <w:widowControl w:val="0"/>
              <w:numPr>
                <w:ilvl w:val="0"/>
                <w:numId w:val="0"/>
              </w:numPr>
              <w:jc w:val="both"/>
              <w:rPr>
                <w:rFonts w:hint="default" w:ascii="Times New Roman" w:hAnsi="Times New Roman" w:eastAsia="SimSun" w:cs="Times New Roman"/>
                <w:sz w:val="16"/>
                <w:szCs w:val="16"/>
                <w:vertAlign w:val="baseline"/>
                <w:lang w:val="en-IN"/>
              </w:rPr>
            </w:pPr>
            <w:r>
              <w:rPr>
                <w:rFonts w:hint="default" w:ascii="Times New Roman" w:hAnsi="Times New Roman" w:eastAsia="SimSun"/>
                <w:sz w:val="16"/>
                <w:szCs w:val="16"/>
                <w:vertAlign w:val="baseline"/>
                <w:lang w:val="en-IN"/>
              </w:rPr>
              <w:t>0.4555699692333496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1105" w:type="dxa"/>
            <w:shd w:val="clear" w:color="auto" w:fill="FC6C85"/>
          </w:tcPr>
          <w:p>
            <w:pPr>
              <w:widowControl w:val="0"/>
              <w:numPr>
                <w:ilvl w:val="0"/>
                <w:numId w:val="0"/>
              </w:numPr>
              <w:jc w:val="both"/>
              <w:rPr>
                <w:rFonts w:hint="default" w:ascii="Times New Roman" w:hAnsi="Times New Roman" w:eastAsia="SimSun" w:cs="Times New Roman"/>
                <w:b/>
                <w:bCs/>
                <w:sz w:val="16"/>
                <w:szCs w:val="16"/>
                <w:vertAlign w:val="baseline"/>
                <w:lang w:val="en-IN"/>
              </w:rPr>
            </w:pPr>
            <w:r>
              <w:rPr>
                <w:rFonts w:hint="default" w:ascii="Times New Roman" w:hAnsi="Times New Roman" w:eastAsia="SimSun" w:cs="Times New Roman"/>
                <w:b/>
                <w:bCs/>
                <w:sz w:val="16"/>
                <w:szCs w:val="16"/>
                <w:vertAlign w:val="baseline"/>
                <w:lang w:val="en-IN"/>
              </w:rPr>
              <w:t>SVM</w:t>
            </w:r>
          </w:p>
        </w:tc>
        <w:tc>
          <w:tcPr>
            <w:tcW w:w="1742" w:type="dxa"/>
            <w:shd w:val="clear" w:color="auto" w:fill="FFC1CC"/>
          </w:tcPr>
          <w:p>
            <w:pPr>
              <w:widowControl w:val="0"/>
              <w:numPr>
                <w:ilvl w:val="0"/>
                <w:numId w:val="0"/>
              </w:numPr>
              <w:jc w:val="both"/>
              <w:rPr>
                <w:rFonts w:hint="default" w:ascii="Times New Roman" w:hAnsi="Times New Roman" w:eastAsia="SimSun" w:cs="Times New Roman"/>
                <w:sz w:val="16"/>
                <w:szCs w:val="16"/>
                <w:vertAlign w:val="baseline"/>
                <w:lang w:val="en-IN"/>
              </w:rPr>
            </w:pPr>
            <w:r>
              <w:rPr>
                <w:rFonts w:hint="default" w:ascii="Times New Roman" w:hAnsi="Times New Roman" w:eastAsia="SimSun"/>
                <w:sz w:val="16"/>
                <w:szCs w:val="16"/>
                <w:vertAlign w:val="baseline"/>
                <w:lang w:val="en-IN"/>
              </w:rPr>
              <w:t>0.5294117647058824</w:t>
            </w:r>
          </w:p>
        </w:tc>
        <w:tc>
          <w:tcPr>
            <w:tcW w:w="1856" w:type="dxa"/>
            <w:shd w:val="clear" w:color="auto" w:fill="FFC1CC"/>
          </w:tcPr>
          <w:p>
            <w:pPr>
              <w:widowControl w:val="0"/>
              <w:numPr>
                <w:ilvl w:val="0"/>
                <w:numId w:val="0"/>
              </w:numPr>
              <w:jc w:val="both"/>
              <w:rPr>
                <w:rFonts w:hint="default" w:ascii="Times New Roman" w:hAnsi="Times New Roman" w:eastAsia="SimSun" w:cs="Times New Roman"/>
                <w:sz w:val="16"/>
                <w:szCs w:val="16"/>
                <w:vertAlign w:val="baseline"/>
                <w:lang w:val="en-IN"/>
              </w:rPr>
            </w:pPr>
            <w:r>
              <w:rPr>
                <w:rFonts w:hint="default" w:ascii="Times New Roman" w:hAnsi="Times New Roman" w:eastAsia="SimSun"/>
                <w:sz w:val="16"/>
                <w:szCs w:val="16"/>
                <w:vertAlign w:val="baseline"/>
                <w:lang w:val="en-IN"/>
              </w:rPr>
              <w:t>0.5326797385620915</w:t>
            </w:r>
          </w:p>
        </w:tc>
        <w:tc>
          <w:tcPr>
            <w:tcW w:w="1901" w:type="dxa"/>
            <w:shd w:val="clear" w:color="auto" w:fill="FFC1CC"/>
          </w:tcPr>
          <w:p>
            <w:pPr>
              <w:widowControl w:val="0"/>
              <w:numPr>
                <w:ilvl w:val="0"/>
                <w:numId w:val="0"/>
              </w:numPr>
              <w:jc w:val="both"/>
              <w:rPr>
                <w:rFonts w:hint="default" w:ascii="Times New Roman" w:hAnsi="Times New Roman" w:eastAsia="SimSun" w:cs="Times New Roman"/>
                <w:sz w:val="16"/>
                <w:szCs w:val="16"/>
                <w:vertAlign w:val="baseline"/>
                <w:lang w:val="en-IN"/>
              </w:rPr>
            </w:pPr>
            <w:r>
              <w:rPr>
                <w:rFonts w:hint="default" w:ascii="Times New Roman" w:hAnsi="Times New Roman" w:eastAsia="SimSun"/>
                <w:sz w:val="16"/>
                <w:szCs w:val="16"/>
                <w:vertAlign w:val="baseline"/>
                <w:lang w:val="en-IN"/>
              </w:rPr>
              <w:t>0.5294117647058824</w:t>
            </w:r>
          </w:p>
        </w:tc>
        <w:tc>
          <w:tcPr>
            <w:tcW w:w="1736" w:type="dxa"/>
            <w:shd w:val="clear" w:color="auto" w:fill="FFC1CC"/>
          </w:tcPr>
          <w:p>
            <w:pPr>
              <w:widowControl w:val="0"/>
              <w:numPr>
                <w:ilvl w:val="0"/>
                <w:numId w:val="0"/>
              </w:numPr>
              <w:jc w:val="both"/>
              <w:rPr>
                <w:rFonts w:hint="default" w:ascii="Times New Roman" w:hAnsi="Times New Roman" w:eastAsia="SimSun" w:cs="Times New Roman"/>
                <w:sz w:val="16"/>
                <w:szCs w:val="16"/>
                <w:vertAlign w:val="baseline"/>
                <w:lang w:val="en-IN"/>
              </w:rPr>
            </w:pPr>
            <w:r>
              <w:rPr>
                <w:rFonts w:hint="default" w:ascii="Times New Roman" w:hAnsi="Times New Roman" w:eastAsia="SimSun"/>
                <w:sz w:val="16"/>
                <w:szCs w:val="16"/>
                <w:vertAlign w:val="baseline"/>
                <w:lang w:val="en-IN"/>
              </w:rPr>
              <w:t>0.50741408307389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1105" w:type="dxa"/>
            <w:shd w:val="clear" w:color="auto" w:fill="FC6C85"/>
          </w:tcPr>
          <w:p>
            <w:pPr>
              <w:widowControl w:val="0"/>
              <w:numPr>
                <w:ilvl w:val="0"/>
                <w:numId w:val="0"/>
              </w:numPr>
              <w:jc w:val="both"/>
              <w:rPr>
                <w:rFonts w:hint="default" w:ascii="Times New Roman" w:hAnsi="Times New Roman" w:eastAsia="SimSun" w:cs="Times New Roman"/>
                <w:b/>
                <w:bCs/>
                <w:sz w:val="16"/>
                <w:szCs w:val="16"/>
                <w:vertAlign w:val="baseline"/>
                <w:lang w:val="en-IN"/>
              </w:rPr>
            </w:pPr>
            <w:r>
              <w:rPr>
                <w:rFonts w:hint="default" w:ascii="Times New Roman" w:hAnsi="Times New Roman" w:eastAsia="SimSun" w:cs="Times New Roman"/>
                <w:b/>
                <w:bCs/>
                <w:sz w:val="16"/>
                <w:szCs w:val="16"/>
                <w:vertAlign w:val="baseline"/>
                <w:lang w:val="en-IN"/>
              </w:rPr>
              <w:t>KNN</w:t>
            </w:r>
          </w:p>
        </w:tc>
        <w:tc>
          <w:tcPr>
            <w:tcW w:w="1742" w:type="dxa"/>
            <w:shd w:val="clear" w:color="auto" w:fill="FFC1CC"/>
          </w:tcPr>
          <w:p>
            <w:pPr>
              <w:widowControl w:val="0"/>
              <w:numPr>
                <w:ilvl w:val="0"/>
                <w:numId w:val="0"/>
              </w:numPr>
              <w:jc w:val="both"/>
              <w:rPr>
                <w:rFonts w:hint="default" w:ascii="Times New Roman" w:hAnsi="Times New Roman" w:eastAsia="SimSun" w:cs="Times New Roman"/>
                <w:sz w:val="16"/>
                <w:szCs w:val="16"/>
                <w:vertAlign w:val="baseline"/>
                <w:lang w:val="en-IN"/>
              </w:rPr>
            </w:pPr>
            <w:r>
              <w:rPr>
                <w:rFonts w:hint="default" w:ascii="Times New Roman" w:hAnsi="Times New Roman" w:eastAsia="SimSun"/>
                <w:sz w:val="16"/>
                <w:szCs w:val="16"/>
                <w:vertAlign w:val="baseline"/>
                <w:lang w:val="en-IN"/>
              </w:rPr>
              <w:t>0.5176470588235295</w:t>
            </w:r>
          </w:p>
        </w:tc>
        <w:tc>
          <w:tcPr>
            <w:tcW w:w="1856" w:type="dxa"/>
            <w:shd w:val="clear" w:color="auto" w:fill="FFC1CC"/>
          </w:tcPr>
          <w:p>
            <w:pPr>
              <w:widowControl w:val="0"/>
              <w:numPr>
                <w:ilvl w:val="0"/>
                <w:numId w:val="0"/>
              </w:numPr>
              <w:jc w:val="both"/>
              <w:rPr>
                <w:rFonts w:hint="default" w:ascii="Times New Roman" w:hAnsi="Times New Roman" w:eastAsia="SimSun" w:cs="Times New Roman"/>
                <w:sz w:val="16"/>
                <w:szCs w:val="16"/>
                <w:vertAlign w:val="baseline"/>
                <w:lang w:val="en-IN"/>
              </w:rPr>
            </w:pPr>
            <w:r>
              <w:rPr>
                <w:rFonts w:hint="default" w:ascii="Times New Roman" w:hAnsi="Times New Roman" w:eastAsia="SimSun"/>
                <w:sz w:val="16"/>
                <w:szCs w:val="16"/>
                <w:vertAlign w:val="baseline"/>
                <w:lang w:val="en-IN"/>
              </w:rPr>
              <w:t>0.49798761609907116</w:t>
            </w:r>
          </w:p>
        </w:tc>
        <w:tc>
          <w:tcPr>
            <w:tcW w:w="1901" w:type="dxa"/>
            <w:shd w:val="clear" w:color="auto" w:fill="FFC1CC"/>
          </w:tcPr>
          <w:p>
            <w:pPr>
              <w:widowControl w:val="0"/>
              <w:numPr>
                <w:ilvl w:val="0"/>
                <w:numId w:val="0"/>
              </w:numPr>
              <w:jc w:val="both"/>
              <w:rPr>
                <w:rFonts w:hint="default" w:ascii="Times New Roman" w:hAnsi="Times New Roman" w:eastAsia="SimSun" w:cs="Times New Roman"/>
                <w:sz w:val="16"/>
                <w:szCs w:val="16"/>
                <w:vertAlign w:val="baseline"/>
                <w:lang w:val="en-IN"/>
              </w:rPr>
            </w:pPr>
            <w:r>
              <w:rPr>
                <w:rFonts w:hint="default" w:ascii="Times New Roman" w:hAnsi="Times New Roman" w:eastAsia="SimSun"/>
                <w:sz w:val="16"/>
                <w:szCs w:val="16"/>
                <w:vertAlign w:val="baseline"/>
                <w:lang w:val="en-IN"/>
              </w:rPr>
              <w:t>0.5176470588235295</w:t>
            </w:r>
          </w:p>
        </w:tc>
        <w:tc>
          <w:tcPr>
            <w:tcW w:w="1736" w:type="dxa"/>
            <w:shd w:val="clear" w:color="auto" w:fill="FFC1CC"/>
          </w:tcPr>
          <w:p>
            <w:pPr>
              <w:widowControl w:val="0"/>
              <w:numPr>
                <w:ilvl w:val="0"/>
                <w:numId w:val="0"/>
              </w:numPr>
              <w:jc w:val="both"/>
              <w:rPr>
                <w:rFonts w:hint="default" w:ascii="Times New Roman" w:hAnsi="Times New Roman" w:eastAsia="SimSun" w:cs="Times New Roman"/>
                <w:sz w:val="16"/>
                <w:szCs w:val="16"/>
                <w:vertAlign w:val="baseline"/>
                <w:lang w:val="en-IN"/>
              </w:rPr>
            </w:pPr>
            <w:r>
              <w:rPr>
                <w:rFonts w:hint="default" w:ascii="Times New Roman" w:hAnsi="Times New Roman" w:eastAsia="SimSun"/>
                <w:sz w:val="16"/>
                <w:szCs w:val="16"/>
                <w:vertAlign w:val="baseline"/>
                <w:lang w:val="en-IN"/>
              </w:rPr>
              <w:t>0.4945221224645358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1105" w:type="dxa"/>
            <w:shd w:val="clear" w:color="auto" w:fill="FC6C85"/>
          </w:tcPr>
          <w:p>
            <w:pPr>
              <w:widowControl w:val="0"/>
              <w:numPr>
                <w:ilvl w:val="0"/>
                <w:numId w:val="0"/>
              </w:numPr>
              <w:jc w:val="both"/>
              <w:rPr>
                <w:rFonts w:hint="default" w:ascii="Times New Roman" w:hAnsi="Times New Roman" w:eastAsia="SimSun" w:cs="Times New Roman"/>
                <w:b/>
                <w:bCs/>
                <w:sz w:val="16"/>
                <w:szCs w:val="16"/>
                <w:vertAlign w:val="baseline"/>
                <w:lang w:val="en-IN"/>
              </w:rPr>
            </w:pPr>
            <w:r>
              <w:rPr>
                <w:rFonts w:hint="default" w:ascii="Times New Roman" w:hAnsi="Times New Roman" w:eastAsia="SimSun" w:cs="Times New Roman"/>
                <w:b/>
                <w:bCs/>
                <w:sz w:val="16"/>
                <w:szCs w:val="16"/>
                <w:vertAlign w:val="baseline"/>
                <w:lang w:val="en-IN"/>
              </w:rPr>
              <w:t>Decision Tree</w:t>
            </w:r>
          </w:p>
        </w:tc>
        <w:tc>
          <w:tcPr>
            <w:tcW w:w="1742" w:type="dxa"/>
            <w:shd w:val="clear" w:color="auto" w:fill="FFC1CC"/>
          </w:tcPr>
          <w:p>
            <w:pPr>
              <w:widowControl w:val="0"/>
              <w:numPr>
                <w:ilvl w:val="0"/>
                <w:numId w:val="0"/>
              </w:numPr>
              <w:jc w:val="both"/>
              <w:rPr>
                <w:rFonts w:hint="default" w:ascii="Times New Roman" w:hAnsi="Times New Roman" w:eastAsia="SimSun" w:cs="Times New Roman"/>
                <w:sz w:val="16"/>
                <w:szCs w:val="16"/>
                <w:vertAlign w:val="baseline"/>
                <w:lang w:val="en-IN"/>
              </w:rPr>
            </w:pPr>
            <w:r>
              <w:rPr>
                <w:rFonts w:hint="default" w:ascii="Times New Roman" w:hAnsi="Times New Roman" w:eastAsia="SimSun"/>
                <w:sz w:val="16"/>
                <w:szCs w:val="16"/>
                <w:vertAlign w:val="baseline"/>
                <w:lang w:val="en-IN"/>
              </w:rPr>
              <w:t>0.5294117647058824</w:t>
            </w:r>
          </w:p>
        </w:tc>
        <w:tc>
          <w:tcPr>
            <w:tcW w:w="1856" w:type="dxa"/>
            <w:shd w:val="clear" w:color="auto" w:fill="FFC1CC"/>
          </w:tcPr>
          <w:p>
            <w:pPr>
              <w:widowControl w:val="0"/>
              <w:numPr>
                <w:ilvl w:val="0"/>
                <w:numId w:val="0"/>
              </w:numPr>
              <w:jc w:val="both"/>
              <w:rPr>
                <w:rFonts w:hint="default" w:ascii="Times New Roman" w:hAnsi="Times New Roman" w:eastAsia="SimSun" w:cs="Times New Roman"/>
                <w:sz w:val="16"/>
                <w:szCs w:val="16"/>
                <w:vertAlign w:val="baseline"/>
                <w:lang w:val="en-IN"/>
              </w:rPr>
            </w:pPr>
            <w:r>
              <w:rPr>
                <w:rFonts w:hint="default" w:ascii="Times New Roman" w:hAnsi="Times New Roman" w:eastAsia="SimSun"/>
                <w:sz w:val="16"/>
                <w:szCs w:val="16"/>
                <w:vertAlign w:val="baseline"/>
                <w:lang w:val="en-IN"/>
              </w:rPr>
              <w:t>0.4800150829562595</w:t>
            </w:r>
          </w:p>
        </w:tc>
        <w:tc>
          <w:tcPr>
            <w:tcW w:w="1901" w:type="dxa"/>
            <w:shd w:val="clear" w:color="auto" w:fill="FFC1CC"/>
          </w:tcPr>
          <w:p>
            <w:pPr>
              <w:widowControl w:val="0"/>
              <w:numPr>
                <w:ilvl w:val="0"/>
                <w:numId w:val="0"/>
              </w:numPr>
              <w:jc w:val="both"/>
              <w:rPr>
                <w:rFonts w:hint="default" w:ascii="Times New Roman" w:hAnsi="Times New Roman" w:eastAsia="SimSun" w:cs="Times New Roman"/>
                <w:sz w:val="16"/>
                <w:szCs w:val="16"/>
                <w:vertAlign w:val="baseline"/>
                <w:lang w:val="en-IN"/>
              </w:rPr>
            </w:pPr>
            <w:r>
              <w:rPr>
                <w:rFonts w:hint="default" w:ascii="Times New Roman" w:hAnsi="Times New Roman" w:eastAsia="SimSun"/>
                <w:sz w:val="16"/>
                <w:szCs w:val="16"/>
                <w:vertAlign w:val="baseline"/>
                <w:lang w:val="en-IN"/>
              </w:rPr>
              <w:t>0.5294117647058824</w:t>
            </w:r>
          </w:p>
        </w:tc>
        <w:tc>
          <w:tcPr>
            <w:tcW w:w="1736" w:type="dxa"/>
            <w:shd w:val="clear" w:color="auto" w:fill="FFC1CC"/>
          </w:tcPr>
          <w:p>
            <w:pPr>
              <w:widowControl w:val="0"/>
              <w:numPr>
                <w:ilvl w:val="0"/>
                <w:numId w:val="0"/>
              </w:numPr>
              <w:jc w:val="both"/>
              <w:rPr>
                <w:rFonts w:hint="default" w:ascii="Times New Roman" w:hAnsi="Times New Roman" w:eastAsia="SimSun" w:cs="Times New Roman"/>
                <w:sz w:val="16"/>
                <w:szCs w:val="16"/>
                <w:vertAlign w:val="baseline"/>
                <w:lang w:val="en-IN"/>
              </w:rPr>
            </w:pPr>
            <w:r>
              <w:rPr>
                <w:rFonts w:hint="default" w:ascii="Times New Roman" w:hAnsi="Times New Roman" w:eastAsia="SimSun"/>
                <w:sz w:val="16"/>
                <w:szCs w:val="16"/>
                <w:vertAlign w:val="baseline"/>
                <w:lang w:val="en-IN"/>
              </w:rPr>
              <w:t>0.49762874071584773</w:t>
            </w:r>
          </w:p>
        </w:tc>
      </w:tr>
    </w:tbl>
    <w:p>
      <w:pPr>
        <w:ind w:left="0" w:leftChars="0" w:firstLine="0" w:firstLineChars="0"/>
        <w:jc w:val="center"/>
        <w:rPr>
          <w:rFonts w:hint="default" w:ascii="Times New Roman" w:hAnsi="Times New Roman"/>
          <w:b w:val="0"/>
          <w:bCs w:val="0"/>
          <w:i w:val="0"/>
          <w:iCs w:val="0"/>
          <w:sz w:val="16"/>
          <w:szCs w:val="16"/>
          <w:u w:val="none"/>
          <w:lang w:val="en-IN"/>
        </w:rPr>
      </w:pPr>
      <w:r>
        <w:rPr>
          <w:rFonts w:hint="default" w:ascii="Times New Roman" w:hAnsi="Times New Roman"/>
          <w:b w:val="0"/>
          <w:bCs w:val="0"/>
          <w:i w:val="0"/>
          <w:iCs w:val="0"/>
          <w:sz w:val="16"/>
          <w:szCs w:val="16"/>
          <w:u w:val="none"/>
          <w:lang w:val="en-IN"/>
        </w:rPr>
        <w:t>Fig 4.31  Testing Result Table</w:t>
      </w:r>
    </w:p>
    <w:p>
      <w:pPr>
        <w:ind w:left="0" w:leftChars="0" w:firstLine="0" w:firstLineChars="0"/>
        <w:jc w:val="center"/>
        <w:rPr>
          <w:rFonts w:hint="default" w:ascii="Times New Roman" w:hAnsi="Times New Roman"/>
          <w:b w:val="0"/>
          <w:bCs w:val="0"/>
          <w:i w:val="0"/>
          <w:iCs w:val="0"/>
          <w:sz w:val="16"/>
          <w:szCs w:val="16"/>
          <w:u w:val="none"/>
          <w:lang w:val="en-IN"/>
        </w:rPr>
      </w:pPr>
    </w:p>
    <w:p>
      <w:pPr>
        <w:ind w:left="0" w:leftChars="0" w:firstLine="0" w:firstLineChars="0"/>
        <w:jc w:val="center"/>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drawing>
          <wp:inline distT="0" distB="0" distL="114300" distR="114300">
            <wp:extent cx="3780155" cy="3439795"/>
            <wp:effectExtent l="0" t="0" r="14605" b="4445"/>
            <wp:docPr id="7" name="Picture 7" descr="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st"/>
                    <pic:cNvPicPr>
                      <a:picLocks noChangeAspect="1"/>
                    </pic:cNvPicPr>
                  </pic:nvPicPr>
                  <pic:blipFill>
                    <a:blip r:embed="rId12"/>
                    <a:stretch>
                      <a:fillRect/>
                    </a:stretch>
                  </pic:blipFill>
                  <pic:spPr>
                    <a:xfrm>
                      <a:off x="0" y="0"/>
                      <a:ext cx="3780155" cy="3439795"/>
                    </a:xfrm>
                    <a:prstGeom prst="rect">
                      <a:avLst/>
                    </a:prstGeom>
                  </pic:spPr>
                </pic:pic>
              </a:graphicData>
            </a:graphic>
          </wp:inline>
        </w:drawing>
      </w:r>
    </w:p>
    <w:p>
      <w:pPr>
        <w:ind w:left="0" w:leftChars="0" w:firstLine="0" w:firstLineChars="0"/>
        <w:jc w:val="center"/>
        <w:rPr>
          <w:rFonts w:hint="default" w:ascii="Times New Roman" w:hAnsi="Times New Roman"/>
          <w:b w:val="0"/>
          <w:bCs w:val="0"/>
          <w:i w:val="0"/>
          <w:iCs w:val="0"/>
          <w:sz w:val="16"/>
          <w:szCs w:val="16"/>
          <w:u w:val="none"/>
          <w:lang w:val="en-IN"/>
        </w:rPr>
      </w:pPr>
      <w:r>
        <w:rPr>
          <w:rFonts w:hint="default" w:ascii="Times New Roman" w:hAnsi="Times New Roman"/>
          <w:b w:val="0"/>
          <w:bCs w:val="0"/>
          <w:i w:val="0"/>
          <w:iCs w:val="0"/>
          <w:sz w:val="16"/>
          <w:szCs w:val="16"/>
          <w:u w:val="none"/>
          <w:lang w:val="en-IN"/>
        </w:rPr>
        <w:t>Fig 4.32 Performance Metrics of Different Algorithms</w:t>
      </w:r>
    </w:p>
    <w:p>
      <w:pPr>
        <w:ind w:left="0" w:leftChars="0" w:firstLine="0" w:firstLineChars="0"/>
        <w:jc w:val="both"/>
        <w:rPr>
          <w:rFonts w:hint="default" w:ascii="Times New Roman" w:hAnsi="Times New Roman"/>
          <w:b/>
          <w:bCs/>
          <w:i w:val="0"/>
          <w:iCs w:val="0"/>
          <w:sz w:val="24"/>
          <w:szCs w:val="24"/>
          <w:u w:val="none"/>
          <w:lang w:val="en-IN"/>
        </w:rPr>
      </w:pPr>
    </w:p>
    <w:p>
      <w:pPr>
        <w:ind w:left="0" w:leftChars="0" w:firstLine="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As we can see SVM has the best statistics out of 5 indicating that it performed the best on the testing dataset.</w:t>
      </w:r>
    </w:p>
    <w:p>
      <w:pPr>
        <w:ind w:left="0" w:leftChars="0" w:firstLine="0" w:firstLineChars="0"/>
        <w:jc w:val="both"/>
        <w:rPr>
          <w:rFonts w:hint="default" w:ascii="Times New Roman" w:hAnsi="Times New Roman"/>
          <w:b w:val="0"/>
          <w:bCs w:val="0"/>
          <w:i w:val="0"/>
          <w:iCs w:val="0"/>
          <w:sz w:val="20"/>
          <w:szCs w:val="20"/>
          <w:u w:val="none"/>
          <w:lang w:val="en-IN"/>
        </w:rPr>
      </w:pPr>
    </w:p>
    <w:p>
      <w:pPr>
        <w:ind w:left="0" w:leftChars="0" w:firstLine="0" w:firstLineChars="0"/>
        <w:jc w:val="both"/>
        <w:rPr>
          <w:rFonts w:hint="default" w:ascii="Times New Roman" w:hAnsi="Times New Roman"/>
          <w:b/>
          <w:bCs/>
          <w:i w:val="0"/>
          <w:iCs w:val="0"/>
          <w:sz w:val="21"/>
          <w:szCs w:val="21"/>
          <w:u w:val="none"/>
          <w:lang w:val="en-IN"/>
        </w:rPr>
      </w:pPr>
      <w:r>
        <w:rPr>
          <w:rFonts w:hint="default" w:ascii="Times New Roman" w:hAnsi="Times New Roman"/>
          <w:b/>
          <w:bCs/>
          <w:i w:val="0"/>
          <w:iCs w:val="0"/>
          <w:sz w:val="21"/>
          <w:szCs w:val="21"/>
          <w:u w:val="none"/>
          <w:lang w:val="en-IN"/>
        </w:rPr>
        <w:t>4.4 Cross Validation</w:t>
      </w:r>
    </w:p>
    <w:p>
      <w:pPr>
        <w:ind w:left="0" w:leftChars="0" w:firstLine="0" w:firstLineChars="0"/>
        <w:jc w:val="both"/>
        <w:rPr>
          <w:rFonts w:hint="default" w:ascii="Times New Roman" w:hAnsi="Times New Roman"/>
          <w:b/>
          <w:bCs/>
          <w:i w:val="0"/>
          <w:iCs w:val="0"/>
          <w:sz w:val="21"/>
          <w:szCs w:val="21"/>
          <w:u w:val="none"/>
          <w:lang w:val="en-IN"/>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2"/>
        <w:gridCol w:w="3518"/>
        <w:gridCol w:w="35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2" w:type="dxa"/>
            <w:shd w:val="clear" w:color="auto" w:fill="FFC1CC"/>
          </w:tcPr>
          <w:p>
            <w:pPr>
              <w:widowControl w:val="0"/>
              <w:jc w:val="both"/>
              <w:rPr>
                <w:rFonts w:hint="default" w:ascii="Times New Roman" w:hAnsi="Times New Roman"/>
                <w:b w:val="0"/>
                <w:bCs w:val="0"/>
                <w:i w:val="0"/>
                <w:iCs w:val="0"/>
                <w:sz w:val="16"/>
                <w:szCs w:val="16"/>
                <w:u w:val="none"/>
                <w:vertAlign w:val="baseline"/>
                <w:lang w:val="en-IN"/>
              </w:rPr>
            </w:pPr>
          </w:p>
        </w:tc>
        <w:tc>
          <w:tcPr>
            <w:tcW w:w="3518" w:type="dxa"/>
            <w:shd w:val="clear" w:color="auto" w:fill="FC6C85"/>
          </w:tcPr>
          <w:p>
            <w:pPr>
              <w:widowControl w:val="0"/>
              <w:jc w:val="both"/>
              <w:rPr>
                <w:rFonts w:hint="default" w:ascii="Times New Roman" w:hAnsi="Times New Roman"/>
                <w:b/>
                <w:bCs/>
                <w:i w:val="0"/>
                <w:iCs w:val="0"/>
                <w:sz w:val="16"/>
                <w:szCs w:val="16"/>
                <w:u w:val="none"/>
                <w:vertAlign w:val="baseline"/>
                <w:lang w:val="en-IN"/>
              </w:rPr>
            </w:pPr>
            <w:r>
              <w:rPr>
                <w:rFonts w:hint="default" w:ascii="Times New Roman" w:hAnsi="Times New Roman"/>
                <w:b/>
                <w:bCs/>
                <w:i w:val="0"/>
                <w:iCs w:val="0"/>
                <w:sz w:val="16"/>
                <w:szCs w:val="16"/>
                <w:u w:val="none"/>
                <w:vertAlign w:val="baseline"/>
                <w:lang w:val="en-IN"/>
              </w:rPr>
              <w:t>Average Accuracy</w:t>
            </w:r>
          </w:p>
        </w:tc>
        <w:tc>
          <w:tcPr>
            <w:tcW w:w="3572" w:type="dxa"/>
            <w:shd w:val="clear" w:color="auto" w:fill="FC6C85"/>
          </w:tcPr>
          <w:p>
            <w:pPr>
              <w:widowControl w:val="0"/>
              <w:jc w:val="both"/>
              <w:rPr>
                <w:rFonts w:hint="default" w:ascii="Times New Roman" w:hAnsi="Times New Roman"/>
                <w:b/>
                <w:bCs/>
                <w:i w:val="0"/>
                <w:iCs w:val="0"/>
                <w:sz w:val="16"/>
                <w:szCs w:val="16"/>
                <w:u w:val="none"/>
                <w:vertAlign w:val="baseline"/>
                <w:lang w:val="en-IN"/>
              </w:rPr>
            </w:pPr>
            <w:r>
              <w:rPr>
                <w:rFonts w:hint="default" w:ascii="Times New Roman" w:hAnsi="Times New Roman"/>
                <w:b/>
                <w:bCs/>
                <w:i w:val="0"/>
                <w:iCs w:val="0"/>
                <w:sz w:val="16"/>
                <w:szCs w:val="16"/>
                <w:u w:val="none"/>
                <w:vertAlign w:val="baseline"/>
                <w:lang w:val="en-IN"/>
              </w:rPr>
              <w:t>Standard Deviation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2" w:type="dxa"/>
            <w:shd w:val="clear" w:color="auto" w:fill="FC6C85"/>
          </w:tcPr>
          <w:p>
            <w:pPr>
              <w:widowControl w:val="0"/>
              <w:jc w:val="both"/>
              <w:rPr>
                <w:rFonts w:hint="default" w:ascii="Times New Roman" w:hAnsi="Times New Roman"/>
                <w:b/>
                <w:bCs/>
                <w:i w:val="0"/>
                <w:iCs w:val="0"/>
                <w:sz w:val="16"/>
                <w:szCs w:val="16"/>
                <w:u w:val="none"/>
                <w:vertAlign w:val="baseline"/>
                <w:lang w:val="en-IN"/>
              </w:rPr>
            </w:pPr>
            <w:r>
              <w:rPr>
                <w:rFonts w:hint="default" w:ascii="Times New Roman" w:hAnsi="Times New Roman"/>
                <w:b/>
                <w:bCs/>
                <w:i w:val="0"/>
                <w:iCs w:val="0"/>
                <w:sz w:val="16"/>
                <w:szCs w:val="16"/>
                <w:u w:val="none"/>
                <w:vertAlign w:val="baseline"/>
                <w:lang w:val="en-IN"/>
              </w:rPr>
              <w:t>Perceptron</w:t>
            </w:r>
          </w:p>
        </w:tc>
        <w:tc>
          <w:tcPr>
            <w:tcW w:w="3518" w:type="dxa"/>
            <w:shd w:val="clear" w:color="auto" w:fill="FFC1CC"/>
          </w:tcPr>
          <w:p>
            <w:pPr>
              <w:widowControl w:val="0"/>
              <w:jc w:val="both"/>
              <w:rPr>
                <w:rFonts w:hint="default" w:ascii="Times New Roman" w:hAnsi="Times New Roman"/>
                <w:b w:val="0"/>
                <w:bCs w:val="0"/>
                <w:i w:val="0"/>
                <w:iCs w:val="0"/>
                <w:sz w:val="16"/>
                <w:szCs w:val="16"/>
                <w:u w:val="none"/>
                <w:vertAlign w:val="baseline"/>
                <w:lang w:val="en-IN"/>
              </w:rPr>
            </w:pPr>
            <w:r>
              <w:rPr>
                <w:rFonts w:hint="default" w:ascii="Times New Roman" w:hAnsi="Times New Roman"/>
                <w:b w:val="0"/>
                <w:bCs w:val="0"/>
                <w:i w:val="0"/>
                <w:iCs w:val="0"/>
                <w:sz w:val="16"/>
                <w:szCs w:val="16"/>
                <w:u w:val="none"/>
                <w:vertAlign w:val="baseline"/>
                <w:lang w:val="en-IN"/>
              </w:rPr>
              <w:t>0.3917647058823529</w:t>
            </w:r>
          </w:p>
        </w:tc>
        <w:tc>
          <w:tcPr>
            <w:tcW w:w="3572" w:type="dxa"/>
            <w:shd w:val="clear" w:color="auto" w:fill="FFC1CC"/>
          </w:tcPr>
          <w:p>
            <w:pPr>
              <w:widowControl w:val="0"/>
              <w:jc w:val="both"/>
              <w:rPr>
                <w:rFonts w:hint="default" w:ascii="Times New Roman" w:hAnsi="Times New Roman"/>
                <w:b w:val="0"/>
                <w:bCs w:val="0"/>
                <w:i w:val="0"/>
                <w:iCs w:val="0"/>
                <w:sz w:val="16"/>
                <w:szCs w:val="16"/>
                <w:u w:val="none"/>
                <w:vertAlign w:val="baseline"/>
                <w:lang w:val="en-IN"/>
              </w:rPr>
            </w:pPr>
            <w:r>
              <w:rPr>
                <w:rFonts w:hint="default" w:ascii="Times New Roman" w:hAnsi="Times New Roman"/>
                <w:b w:val="0"/>
                <w:bCs w:val="0"/>
                <w:i w:val="0"/>
                <w:iCs w:val="0"/>
                <w:sz w:val="16"/>
                <w:szCs w:val="16"/>
                <w:u w:val="none"/>
                <w:vertAlign w:val="baseline"/>
                <w:lang w:val="en-IN"/>
              </w:rPr>
              <w:t>0.05400044142385828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2" w:type="dxa"/>
            <w:shd w:val="clear" w:color="auto" w:fill="FC6C85"/>
          </w:tcPr>
          <w:p>
            <w:pPr>
              <w:widowControl w:val="0"/>
              <w:jc w:val="both"/>
              <w:rPr>
                <w:rFonts w:hint="default" w:ascii="Times New Roman" w:hAnsi="Times New Roman"/>
                <w:b/>
                <w:bCs/>
                <w:i w:val="0"/>
                <w:iCs w:val="0"/>
                <w:sz w:val="16"/>
                <w:szCs w:val="16"/>
                <w:u w:val="none"/>
                <w:vertAlign w:val="baseline"/>
                <w:lang w:val="en-IN"/>
              </w:rPr>
            </w:pPr>
            <w:r>
              <w:rPr>
                <w:rFonts w:hint="default" w:ascii="Times New Roman" w:hAnsi="Times New Roman"/>
                <w:b/>
                <w:bCs/>
                <w:i w:val="0"/>
                <w:iCs w:val="0"/>
                <w:sz w:val="16"/>
                <w:szCs w:val="16"/>
                <w:u w:val="none"/>
                <w:vertAlign w:val="baseline"/>
                <w:lang w:val="en-IN"/>
              </w:rPr>
              <w:t>Logistic</w:t>
            </w:r>
          </w:p>
          <w:p>
            <w:pPr>
              <w:widowControl w:val="0"/>
              <w:jc w:val="both"/>
              <w:rPr>
                <w:rFonts w:hint="default" w:ascii="Times New Roman" w:hAnsi="Times New Roman"/>
                <w:b/>
                <w:bCs/>
                <w:i w:val="0"/>
                <w:iCs w:val="0"/>
                <w:sz w:val="16"/>
                <w:szCs w:val="16"/>
                <w:u w:val="none"/>
                <w:vertAlign w:val="baseline"/>
                <w:lang w:val="en-IN"/>
              </w:rPr>
            </w:pPr>
            <w:r>
              <w:rPr>
                <w:rFonts w:hint="default" w:ascii="Times New Roman" w:hAnsi="Times New Roman"/>
                <w:b/>
                <w:bCs/>
                <w:i w:val="0"/>
                <w:iCs w:val="0"/>
                <w:sz w:val="16"/>
                <w:szCs w:val="16"/>
                <w:u w:val="none"/>
                <w:vertAlign w:val="baseline"/>
                <w:lang w:val="en-IN"/>
              </w:rPr>
              <w:t>Regression</w:t>
            </w:r>
          </w:p>
        </w:tc>
        <w:tc>
          <w:tcPr>
            <w:tcW w:w="3518" w:type="dxa"/>
            <w:shd w:val="clear" w:color="auto" w:fill="FFC1CC"/>
          </w:tcPr>
          <w:p>
            <w:pPr>
              <w:widowControl w:val="0"/>
              <w:jc w:val="both"/>
              <w:rPr>
                <w:rFonts w:hint="default" w:ascii="Times New Roman" w:hAnsi="Times New Roman"/>
                <w:b w:val="0"/>
                <w:bCs w:val="0"/>
                <w:i w:val="0"/>
                <w:iCs w:val="0"/>
                <w:sz w:val="16"/>
                <w:szCs w:val="16"/>
                <w:u w:val="none"/>
                <w:vertAlign w:val="baseline"/>
                <w:lang w:val="en-IN"/>
              </w:rPr>
            </w:pPr>
            <w:r>
              <w:rPr>
                <w:rFonts w:hint="default" w:ascii="Times New Roman" w:hAnsi="Times New Roman"/>
                <w:b w:val="0"/>
                <w:bCs w:val="0"/>
                <w:i w:val="0"/>
                <w:iCs w:val="0"/>
                <w:sz w:val="16"/>
                <w:szCs w:val="16"/>
                <w:u w:val="none"/>
                <w:vertAlign w:val="baseline"/>
                <w:lang w:val="en-IN"/>
              </w:rPr>
              <w:t>0.46674509803921566</w:t>
            </w:r>
          </w:p>
        </w:tc>
        <w:tc>
          <w:tcPr>
            <w:tcW w:w="3572" w:type="dxa"/>
            <w:shd w:val="clear" w:color="auto" w:fill="FFC1CC"/>
          </w:tcPr>
          <w:p>
            <w:pPr>
              <w:widowControl w:val="0"/>
              <w:jc w:val="both"/>
              <w:rPr>
                <w:rFonts w:hint="default" w:ascii="Times New Roman" w:hAnsi="Times New Roman"/>
                <w:b w:val="0"/>
                <w:bCs w:val="0"/>
                <w:i w:val="0"/>
                <w:iCs w:val="0"/>
                <w:sz w:val="16"/>
                <w:szCs w:val="16"/>
                <w:u w:val="none"/>
                <w:vertAlign w:val="baseline"/>
                <w:lang w:val="en-IN"/>
              </w:rPr>
            </w:pPr>
            <w:r>
              <w:rPr>
                <w:rFonts w:hint="default" w:ascii="Times New Roman" w:hAnsi="Times New Roman"/>
                <w:b w:val="0"/>
                <w:bCs w:val="0"/>
                <w:i w:val="0"/>
                <w:iCs w:val="0"/>
                <w:sz w:val="16"/>
                <w:szCs w:val="16"/>
                <w:u w:val="none"/>
                <w:vertAlign w:val="baseline"/>
                <w:lang w:val="en-IN"/>
              </w:rPr>
              <w:t>0.06699912490032005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2" w:type="dxa"/>
            <w:shd w:val="clear" w:color="auto" w:fill="FC6C85"/>
          </w:tcPr>
          <w:p>
            <w:pPr>
              <w:widowControl w:val="0"/>
              <w:jc w:val="both"/>
              <w:rPr>
                <w:rFonts w:hint="default" w:ascii="Times New Roman" w:hAnsi="Times New Roman"/>
                <w:b/>
                <w:bCs/>
                <w:i w:val="0"/>
                <w:iCs w:val="0"/>
                <w:sz w:val="16"/>
                <w:szCs w:val="16"/>
                <w:u w:val="none"/>
                <w:vertAlign w:val="baseline"/>
                <w:lang w:val="en-IN"/>
              </w:rPr>
            </w:pPr>
            <w:r>
              <w:rPr>
                <w:rFonts w:hint="default" w:ascii="Times New Roman" w:hAnsi="Times New Roman"/>
                <w:b/>
                <w:bCs/>
                <w:i w:val="0"/>
                <w:iCs w:val="0"/>
                <w:sz w:val="16"/>
                <w:szCs w:val="16"/>
                <w:u w:val="none"/>
                <w:vertAlign w:val="baseline"/>
                <w:lang w:val="en-IN"/>
              </w:rPr>
              <w:t>SVM</w:t>
            </w:r>
          </w:p>
        </w:tc>
        <w:tc>
          <w:tcPr>
            <w:tcW w:w="3518" w:type="dxa"/>
            <w:shd w:val="clear" w:color="auto" w:fill="FFC1CC"/>
          </w:tcPr>
          <w:p>
            <w:pPr>
              <w:widowControl w:val="0"/>
              <w:jc w:val="both"/>
              <w:rPr>
                <w:rFonts w:hint="default" w:ascii="Times New Roman" w:hAnsi="Times New Roman"/>
                <w:b w:val="0"/>
                <w:bCs w:val="0"/>
                <w:i w:val="0"/>
                <w:iCs w:val="0"/>
                <w:sz w:val="16"/>
                <w:szCs w:val="16"/>
                <w:u w:val="none"/>
                <w:vertAlign w:val="baseline"/>
                <w:lang w:val="en-IN"/>
              </w:rPr>
            </w:pPr>
            <w:r>
              <w:rPr>
                <w:rFonts w:hint="default" w:ascii="Times New Roman" w:hAnsi="Times New Roman"/>
                <w:b w:val="0"/>
                <w:bCs w:val="0"/>
                <w:i w:val="0"/>
                <w:iCs w:val="0"/>
                <w:sz w:val="16"/>
                <w:szCs w:val="16"/>
                <w:u w:val="none"/>
                <w:vertAlign w:val="baseline"/>
                <w:lang w:val="en-IN"/>
              </w:rPr>
              <w:t>0.5258039215686274</w:t>
            </w:r>
          </w:p>
        </w:tc>
        <w:tc>
          <w:tcPr>
            <w:tcW w:w="3572" w:type="dxa"/>
            <w:shd w:val="clear" w:color="auto" w:fill="FFC1CC"/>
          </w:tcPr>
          <w:p>
            <w:pPr>
              <w:widowControl w:val="0"/>
              <w:jc w:val="both"/>
              <w:rPr>
                <w:rFonts w:hint="default" w:ascii="Times New Roman" w:hAnsi="Times New Roman"/>
                <w:b w:val="0"/>
                <w:bCs w:val="0"/>
                <w:i w:val="0"/>
                <w:iCs w:val="0"/>
                <w:sz w:val="16"/>
                <w:szCs w:val="16"/>
                <w:u w:val="none"/>
                <w:vertAlign w:val="baseline"/>
                <w:lang w:val="en-IN"/>
              </w:rPr>
            </w:pPr>
            <w:r>
              <w:rPr>
                <w:rFonts w:hint="default" w:ascii="Times New Roman" w:hAnsi="Times New Roman"/>
                <w:b w:val="0"/>
                <w:bCs w:val="0"/>
                <w:i w:val="0"/>
                <w:iCs w:val="0"/>
                <w:sz w:val="16"/>
                <w:szCs w:val="16"/>
                <w:u w:val="none"/>
                <w:vertAlign w:val="baseline"/>
                <w:lang w:val="en-IN"/>
              </w:rPr>
              <w:t>0.04158963583075931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2" w:type="dxa"/>
            <w:shd w:val="clear" w:color="auto" w:fill="FC6C85"/>
          </w:tcPr>
          <w:p>
            <w:pPr>
              <w:widowControl w:val="0"/>
              <w:jc w:val="both"/>
              <w:rPr>
                <w:rFonts w:hint="default" w:ascii="Times New Roman" w:hAnsi="Times New Roman"/>
                <w:b/>
                <w:bCs/>
                <w:i w:val="0"/>
                <w:iCs w:val="0"/>
                <w:sz w:val="16"/>
                <w:szCs w:val="16"/>
                <w:u w:val="none"/>
                <w:vertAlign w:val="baseline"/>
                <w:lang w:val="en-IN"/>
              </w:rPr>
            </w:pPr>
            <w:r>
              <w:rPr>
                <w:rFonts w:hint="default" w:ascii="Times New Roman" w:hAnsi="Times New Roman"/>
                <w:b/>
                <w:bCs/>
                <w:i w:val="0"/>
                <w:iCs w:val="0"/>
                <w:sz w:val="16"/>
                <w:szCs w:val="16"/>
                <w:u w:val="none"/>
                <w:vertAlign w:val="baseline"/>
                <w:lang w:val="en-IN"/>
              </w:rPr>
              <w:t>KNN</w:t>
            </w:r>
          </w:p>
        </w:tc>
        <w:tc>
          <w:tcPr>
            <w:tcW w:w="3518" w:type="dxa"/>
            <w:shd w:val="clear" w:color="auto" w:fill="FFC1CC"/>
          </w:tcPr>
          <w:p>
            <w:pPr>
              <w:widowControl w:val="0"/>
              <w:jc w:val="both"/>
              <w:rPr>
                <w:rFonts w:hint="default" w:ascii="Times New Roman" w:hAnsi="Times New Roman"/>
                <w:b w:val="0"/>
                <w:bCs w:val="0"/>
                <w:i w:val="0"/>
                <w:iCs w:val="0"/>
                <w:sz w:val="16"/>
                <w:szCs w:val="16"/>
                <w:u w:val="none"/>
                <w:vertAlign w:val="baseline"/>
                <w:lang w:val="en-IN"/>
              </w:rPr>
            </w:pPr>
            <w:r>
              <w:rPr>
                <w:rFonts w:hint="default" w:ascii="Times New Roman" w:hAnsi="Times New Roman"/>
                <w:b w:val="0"/>
                <w:bCs w:val="0"/>
                <w:i w:val="0"/>
                <w:iCs w:val="0"/>
                <w:sz w:val="16"/>
                <w:szCs w:val="16"/>
                <w:u w:val="none"/>
                <w:vertAlign w:val="baseline"/>
                <w:lang w:val="en-IN"/>
              </w:rPr>
              <w:t>0.4828235294117647</w:t>
            </w:r>
          </w:p>
        </w:tc>
        <w:tc>
          <w:tcPr>
            <w:tcW w:w="3572" w:type="dxa"/>
            <w:shd w:val="clear" w:color="auto" w:fill="FFC1CC"/>
          </w:tcPr>
          <w:p>
            <w:pPr>
              <w:widowControl w:val="0"/>
              <w:jc w:val="both"/>
              <w:rPr>
                <w:rFonts w:hint="default" w:ascii="Times New Roman" w:hAnsi="Times New Roman"/>
                <w:b w:val="0"/>
                <w:bCs w:val="0"/>
                <w:i w:val="0"/>
                <w:iCs w:val="0"/>
                <w:sz w:val="16"/>
                <w:szCs w:val="16"/>
                <w:u w:val="none"/>
                <w:vertAlign w:val="baseline"/>
                <w:lang w:val="en-IN"/>
              </w:rPr>
            </w:pPr>
            <w:r>
              <w:rPr>
                <w:rFonts w:hint="default" w:ascii="Times New Roman" w:hAnsi="Times New Roman"/>
                <w:b w:val="0"/>
                <w:bCs w:val="0"/>
                <w:i w:val="0"/>
                <w:iCs w:val="0"/>
                <w:sz w:val="16"/>
                <w:szCs w:val="16"/>
                <w:u w:val="none"/>
                <w:vertAlign w:val="baseline"/>
                <w:lang w:val="en-IN"/>
              </w:rPr>
              <w:t>0.07216172191652377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 w:hRule="atLeast"/>
        </w:trPr>
        <w:tc>
          <w:tcPr>
            <w:tcW w:w="1432" w:type="dxa"/>
            <w:shd w:val="clear" w:color="auto" w:fill="FC6C85"/>
          </w:tcPr>
          <w:p>
            <w:pPr>
              <w:widowControl w:val="0"/>
              <w:jc w:val="both"/>
              <w:rPr>
                <w:rFonts w:hint="default" w:ascii="Times New Roman" w:hAnsi="Times New Roman"/>
                <w:b/>
                <w:bCs/>
                <w:i w:val="0"/>
                <w:iCs w:val="0"/>
                <w:sz w:val="16"/>
                <w:szCs w:val="16"/>
                <w:u w:val="none"/>
                <w:vertAlign w:val="baseline"/>
                <w:lang w:val="en-IN"/>
              </w:rPr>
            </w:pPr>
            <w:r>
              <w:rPr>
                <w:rFonts w:hint="default" w:ascii="Times New Roman" w:hAnsi="Times New Roman"/>
                <w:b/>
                <w:bCs/>
                <w:i w:val="0"/>
                <w:iCs w:val="0"/>
                <w:sz w:val="16"/>
                <w:szCs w:val="16"/>
                <w:u w:val="none"/>
                <w:vertAlign w:val="baseline"/>
                <w:lang w:val="en-IN"/>
              </w:rPr>
              <w:t>Decision Tree</w:t>
            </w:r>
          </w:p>
        </w:tc>
        <w:tc>
          <w:tcPr>
            <w:tcW w:w="3518" w:type="dxa"/>
            <w:shd w:val="clear" w:color="auto" w:fill="FFC1CC"/>
          </w:tcPr>
          <w:p>
            <w:pPr>
              <w:widowControl w:val="0"/>
              <w:jc w:val="both"/>
              <w:rPr>
                <w:rFonts w:hint="default" w:ascii="Times New Roman" w:hAnsi="Times New Roman"/>
                <w:b w:val="0"/>
                <w:bCs w:val="0"/>
                <w:i w:val="0"/>
                <w:iCs w:val="0"/>
                <w:sz w:val="16"/>
                <w:szCs w:val="16"/>
                <w:u w:val="none"/>
                <w:vertAlign w:val="baseline"/>
                <w:lang w:val="en-IN"/>
              </w:rPr>
            </w:pPr>
            <w:r>
              <w:rPr>
                <w:rFonts w:hint="default" w:ascii="Times New Roman" w:hAnsi="Times New Roman"/>
                <w:b w:val="0"/>
                <w:bCs w:val="0"/>
                <w:i w:val="0"/>
                <w:iCs w:val="0"/>
                <w:sz w:val="16"/>
                <w:szCs w:val="16"/>
                <w:u w:val="none"/>
                <w:vertAlign w:val="baseline"/>
                <w:lang w:val="en-IN"/>
              </w:rPr>
              <w:t>0.49035294117647055</w:t>
            </w:r>
          </w:p>
        </w:tc>
        <w:tc>
          <w:tcPr>
            <w:tcW w:w="3572" w:type="dxa"/>
            <w:shd w:val="clear" w:color="auto" w:fill="FFC1CC"/>
          </w:tcPr>
          <w:p>
            <w:pPr>
              <w:widowControl w:val="0"/>
              <w:jc w:val="both"/>
              <w:rPr>
                <w:rFonts w:hint="default" w:ascii="Times New Roman" w:hAnsi="Times New Roman"/>
                <w:b w:val="0"/>
                <w:bCs w:val="0"/>
                <w:i w:val="0"/>
                <w:iCs w:val="0"/>
                <w:sz w:val="16"/>
                <w:szCs w:val="16"/>
                <w:u w:val="none"/>
                <w:vertAlign w:val="baseline"/>
                <w:lang w:val="en-IN"/>
              </w:rPr>
            </w:pPr>
            <w:r>
              <w:rPr>
                <w:rFonts w:hint="default" w:ascii="Times New Roman" w:hAnsi="Times New Roman"/>
                <w:b w:val="0"/>
                <w:bCs w:val="0"/>
                <w:i w:val="0"/>
                <w:iCs w:val="0"/>
                <w:sz w:val="16"/>
                <w:szCs w:val="16"/>
                <w:u w:val="none"/>
                <w:vertAlign w:val="baseline"/>
                <w:lang w:val="en-IN"/>
              </w:rPr>
              <w:t>0.03689327063186708</w:t>
            </w:r>
          </w:p>
        </w:tc>
      </w:tr>
    </w:tbl>
    <w:p>
      <w:pPr>
        <w:ind w:left="0" w:leftChars="0" w:firstLine="0" w:firstLineChars="0"/>
        <w:jc w:val="center"/>
        <w:rPr>
          <w:rFonts w:hint="default" w:ascii="Times New Roman" w:hAnsi="Times New Roman"/>
          <w:b w:val="0"/>
          <w:bCs w:val="0"/>
          <w:i w:val="0"/>
          <w:iCs w:val="0"/>
          <w:sz w:val="16"/>
          <w:szCs w:val="16"/>
          <w:u w:val="none"/>
          <w:lang w:val="en-IN"/>
        </w:rPr>
      </w:pPr>
      <w:r>
        <w:rPr>
          <w:rFonts w:hint="default" w:ascii="Times New Roman" w:hAnsi="Times New Roman"/>
          <w:b w:val="0"/>
          <w:bCs w:val="0"/>
          <w:i w:val="0"/>
          <w:iCs w:val="0"/>
          <w:sz w:val="16"/>
          <w:szCs w:val="16"/>
          <w:u w:val="none"/>
          <w:lang w:val="en-IN"/>
        </w:rPr>
        <w:t xml:space="preserve">Fig 4.41 Cross Validation Table </w:t>
      </w:r>
    </w:p>
    <w:p>
      <w:pPr>
        <w:ind w:left="0" w:leftChars="0" w:firstLine="0" w:firstLineChars="0"/>
        <w:jc w:val="both"/>
        <w:rPr>
          <w:rFonts w:hint="default" w:ascii="Times New Roman" w:hAnsi="Times New Roman"/>
          <w:b w:val="0"/>
          <w:bCs w:val="0"/>
          <w:i w:val="0"/>
          <w:iCs w:val="0"/>
          <w:sz w:val="20"/>
          <w:szCs w:val="20"/>
          <w:u w:val="none"/>
          <w:lang w:val="en-IN"/>
        </w:rPr>
      </w:pPr>
    </w:p>
    <w:p>
      <w:pPr>
        <w:ind w:left="0" w:leftChars="0" w:firstLine="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As we can see that SVM has the highest average accuracy and relatively low standard deviation indicating that it performs well across different folds.</w:t>
      </w:r>
    </w:p>
    <w:p>
      <w:pPr>
        <w:ind w:left="0" w:leftChars="0" w:firstLine="0" w:firstLineChars="0"/>
        <w:jc w:val="both"/>
        <w:rPr>
          <w:rFonts w:hint="default" w:ascii="Times New Roman" w:hAnsi="Times New Roman"/>
          <w:b w:val="0"/>
          <w:bCs w:val="0"/>
          <w:i w:val="0"/>
          <w:iCs w:val="0"/>
          <w:sz w:val="16"/>
          <w:szCs w:val="16"/>
          <w:u w:val="none"/>
          <w:lang w:val="en-IN"/>
        </w:rPr>
      </w:pPr>
    </w:p>
    <w:p>
      <w:pPr>
        <w:ind w:left="0" w:leftChars="0" w:firstLine="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drawing>
          <wp:inline distT="0" distB="0" distL="114300" distR="114300">
            <wp:extent cx="5273040" cy="2616835"/>
            <wp:effectExtent l="0" t="0" r="0" b="4445"/>
            <wp:docPr id="10" name="Picture 10" descr="c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ross"/>
                    <pic:cNvPicPr>
                      <a:picLocks noChangeAspect="1"/>
                    </pic:cNvPicPr>
                  </pic:nvPicPr>
                  <pic:blipFill>
                    <a:blip r:embed="rId13"/>
                    <a:stretch>
                      <a:fillRect/>
                    </a:stretch>
                  </pic:blipFill>
                  <pic:spPr>
                    <a:xfrm>
                      <a:off x="0" y="0"/>
                      <a:ext cx="5273040" cy="2616835"/>
                    </a:xfrm>
                    <a:prstGeom prst="rect">
                      <a:avLst/>
                    </a:prstGeom>
                  </pic:spPr>
                </pic:pic>
              </a:graphicData>
            </a:graphic>
          </wp:inline>
        </w:drawing>
      </w:r>
    </w:p>
    <w:p>
      <w:pPr>
        <w:ind w:left="0" w:leftChars="0" w:firstLine="0" w:firstLineChars="0"/>
        <w:jc w:val="center"/>
        <w:rPr>
          <w:rFonts w:hint="default" w:ascii="Times New Roman" w:hAnsi="Times New Roman"/>
          <w:b w:val="0"/>
          <w:bCs w:val="0"/>
          <w:i w:val="0"/>
          <w:iCs w:val="0"/>
          <w:sz w:val="16"/>
          <w:szCs w:val="16"/>
          <w:u w:val="none"/>
          <w:lang w:val="en-IN"/>
        </w:rPr>
      </w:pPr>
      <w:r>
        <w:rPr>
          <w:rFonts w:hint="default" w:ascii="Times New Roman" w:hAnsi="Times New Roman"/>
          <w:b w:val="0"/>
          <w:bCs w:val="0"/>
          <w:i w:val="0"/>
          <w:iCs w:val="0"/>
          <w:sz w:val="16"/>
          <w:szCs w:val="16"/>
          <w:u w:val="none"/>
          <w:lang w:val="en-IN"/>
        </w:rPr>
        <w:t>Fig 4.41 Cross Validation Graph</w:t>
      </w:r>
    </w:p>
    <w:p>
      <w:pPr>
        <w:ind w:left="0" w:leftChars="0" w:firstLine="0" w:firstLineChars="0"/>
        <w:jc w:val="both"/>
        <w:rPr>
          <w:rFonts w:hint="default" w:ascii="Times New Roman" w:hAnsi="Times New Roman"/>
          <w:b w:val="0"/>
          <w:bCs w:val="0"/>
          <w:i w:val="0"/>
          <w:iCs w:val="0"/>
          <w:sz w:val="20"/>
          <w:szCs w:val="20"/>
          <w:u w:val="none"/>
          <w:lang w:val="en-IN"/>
        </w:rPr>
      </w:pPr>
    </w:p>
    <w:p>
      <w:pPr>
        <w:ind w:left="0" w:leftChars="0" w:firstLine="0" w:firstLineChars="0"/>
        <w:jc w:val="both"/>
        <w:rPr>
          <w:rFonts w:hint="default" w:ascii="Times New Roman" w:hAnsi="Times New Roman"/>
          <w:b w:val="0"/>
          <w:bCs w:val="0"/>
          <w:i w:val="0"/>
          <w:iCs w:val="0"/>
          <w:sz w:val="20"/>
          <w:szCs w:val="20"/>
          <w:u w:val="none"/>
          <w:lang w:val="en-IN"/>
        </w:rPr>
      </w:pPr>
    </w:p>
    <w:p>
      <w:pPr>
        <w:numPr>
          <w:ilvl w:val="0"/>
          <w:numId w:val="11"/>
        </w:numPr>
        <w:ind w:left="420" w:leftChars="0" w:hanging="420" w:firstLineChars="0"/>
        <w:jc w:val="both"/>
        <w:outlineLvl w:val="0"/>
        <w:rPr>
          <w:rFonts w:hint="default" w:ascii="Times New Roman" w:hAnsi="Times New Roman"/>
          <w:b/>
          <w:bCs/>
          <w:i w:val="0"/>
          <w:iCs w:val="0"/>
          <w:sz w:val="24"/>
          <w:szCs w:val="24"/>
          <w:u w:val="none"/>
          <w:lang w:val="en-IN"/>
        </w:rPr>
      </w:pPr>
      <w:bookmarkStart w:id="10" w:name="_Toc1767"/>
      <w:bookmarkStart w:id="11" w:name="_Toc8183"/>
      <w:r>
        <w:rPr>
          <w:rFonts w:hint="default" w:ascii="Times New Roman" w:hAnsi="Times New Roman"/>
          <w:b/>
          <w:bCs/>
          <w:i w:val="0"/>
          <w:iCs w:val="0"/>
          <w:sz w:val="24"/>
          <w:szCs w:val="24"/>
          <w:u w:val="none"/>
          <w:lang w:val="en-IN"/>
        </w:rPr>
        <w:t>CONCLUSION</w:t>
      </w:r>
      <w:bookmarkEnd w:id="10"/>
      <w:bookmarkEnd w:id="11"/>
    </w:p>
    <w:p>
      <w:pPr>
        <w:numPr>
          <w:ilvl w:val="0"/>
          <w:numId w:val="0"/>
        </w:numPr>
        <w:ind w:leftChars="0"/>
        <w:jc w:val="both"/>
        <w:outlineLvl w:val="9"/>
        <w:rPr>
          <w:rFonts w:hint="default" w:ascii="Times New Roman" w:hAnsi="Times New Roman"/>
          <w:b/>
          <w:bCs/>
          <w:i w:val="0"/>
          <w:iCs w:val="0"/>
          <w:sz w:val="24"/>
          <w:szCs w:val="24"/>
          <w:u w:val="none"/>
          <w:lang w:val="en-IN"/>
        </w:rPr>
      </w:pPr>
    </w:p>
    <w:p>
      <w:pPr>
        <w:ind w:left="0" w:leftChars="0" w:firstLine="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In this study, we compared several machine learning algorithms and found that the SVM algorithm outperformed others on our dataset. SVM achieved the highest testing accuracy, precision, recall, and F1 score, along with the highest best score during hyperparameter tuning. This indicates its effectiveness and suitability for our dataset. While the KNN algorithm showed the highest training accuracy, precision, recall, and F1 score, its performance on the testing dataset was slightly lower, suggesting potential overfitting to the training data.</w:t>
      </w:r>
    </w:p>
    <w:p>
      <w:pPr>
        <w:ind w:left="0" w:leftChars="0" w:firstLine="0" w:firstLineChars="0"/>
        <w:jc w:val="both"/>
        <w:rPr>
          <w:rFonts w:hint="default" w:ascii="Times New Roman" w:hAnsi="Times New Roman"/>
          <w:b w:val="0"/>
          <w:bCs w:val="0"/>
          <w:i w:val="0"/>
          <w:iCs w:val="0"/>
          <w:sz w:val="20"/>
          <w:szCs w:val="20"/>
          <w:u w:val="none"/>
          <w:lang w:val="en-IN"/>
        </w:rPr>
      </w:pPr>
    </w:p>
    <w:p>
      <w:pPr>
        <w:ind w:left="0" w:leftChars="0" w:firstLine="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Based on our findings, we recommend the use of SVM as the best algorithm for our dataset, considering its strong performance on both training and testing datasets, as well as during hyperparameter tuning.</w:t>
      </w:r>
    </w:p>
    <w:p>
      <w:pPr>
        <w:ind w:left="0" w:leftChars="0" w:firstLine="0" w:firstLineChars="0"/>
        <w:jc w:val="both"/>
        <w:rPr>
          <w:rFonts w:hint="default" w:ascii="Times New Roman" w:hAnsi="Times New Roman"/>
          <w:b w:val="0"/>
          <w:bCs w:val="0"/>
          <w:i w:val="0"/>
          <w:iCs w:val="0"/>
          <w:sz w:val="20"/>
          <w:szCs w:val="20"/>
          <w:u w:val="none"/>
          <w:lang w:val="en-IN"/>
        </w:rPr>
      </w:pPr>
    </w:p>
    <w:p>
      <w:pPr>
        <w:ind w:left="0" w:leftChars="0" w:firstLine="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The superior performance of the SVM algorithm suggests its potential for real-world applications requiring high predictive performance. For instance, in medical diagnostics or financial forecasting, where accuracy and reliability are crucial, SVM could lead to more accurate predictions and better decision-making.</w:t>
      </w:r>
    </w:p>
    <w:p>
      <w:pPr>
        <w:ind w:left="0" w:leftChars="0" w:firstLine="0" w:firstLineChars="0"/>
        <w:jc w:val="both"/>
        <w:rPr>
          <w:rFonts w:hint="default" w:ascii="Times New Roman" w:hAnsi="Times New Roman"/>
          <w:b w:val="0"/>
          <w:bCs w:val="0"/>
          <w:i w:val="0"/>
          <w:iCs w:val="0"/>
          <w:sz w:val="20"/>
          <w:szCs w:val="20"/>
          <w:u w:val="none"/>
          <w:lang w:val="en-IN"/>
        </w:rPr>
      </w:pPr>
    </w:p>
    <w:p>
      <w:pPr>
        <w:ind w:left="0" w:leftChars="0" w:firstLine="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Additionally, the insights gained from our study can serve as a valuable reference for researchers and practitioners selecting machine learning algorithms for similar datasets. Our findings guide choosing algorithms for classification tasks, especially when dealing with datasets that share characteristics similar to ours.</w:t>
      </w:r>
    </w:p>
    <w:p>
      <w:pPr>
        <w:ind w:left="0" w:leftChars="0" w:firstLine="0" w:firstLineChars="0"/>
        <w:jc w:val="both"/>
        <w:rPr>
          <w:rFonts w:hint="default" w:ascii="Times New Roman" w:hAnsi="Times New Roman"/>
          <w:b w:val="0"/>
          <w:bCs w:val="0"/>
          <w:i w:val="0"/>
          <w:iCs w:val="0"/>
          <w:sz w:val="20"/>
          <w:szCs w:val="20"/>
          <w:u w:val="none"/>
          <w:lang w:val="en-IN"/>
        </w:rPr>
      </w:pPr>
    </w:p>
    <w:p>
      <w:pPr>
        <w:ind w:left="0" w:leftChars="0" w:firstLine="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Overall, the use of SVM could significantly enhance predictive performance in various real-world applications, making it a promising choice for practitioners seeking reliable and accurate machine learning models.</w:t>
      </w:r>
    </w:p>
    <w:p>
      <w:pPr>
        <w:ind w:left="0" w:leftChars="0" w:firstLine="0" w:firstLineChars="0"/>
        <w:jc w:val="both"/>
        <w:rPr>
          <w:rFonts w:hint="default" w:ascii="Times New Roman" w:hAnsi="Times New Roman"/>
          <w:b/>
          <w:bCs/>
          <w:i w:val="0"/>
          <w:iCs w:val="0"/>
          <w:sz w:val="24"/>
          <w:szCs w:val="24"/>
          <w:u w:val="single"/>
          <w:lang w:val="en-IN"/>
        </w:rPr>
      </w:pPr>
    </w:p>
    <w:p>
      <w:pPr>
        <w:ind w:left="0" w:leftChars="0" w:firstLine="0" w:firstLineChars="0"/>
        <w:jc w:val="both"/>
        <w:rPr>
          <w:rFonts w:hint="default" w:ascii="Times New Roman" w:hAnsi="Times New Roman"/>
          <w:b/>
          <w:bCs/>
          <w:i w:val="0"/>
          <w:iCs w:val="0"/>
          <w:sz w:val="24"/>
          <w:szCs w:val="24"/>
          <w:u w:val="single"/>
          <w:lang w:val="en-IN"/>
        </w:rPr>
      </w:pPr>
    </w:p>
    <w:p>
      <w:pPr>
        <w:numPr>
          <w:ilvl w:val="0"/>
          <w:numId w:val="11"/>
        </w:numPr>
        <w:ind w:left="420" w:leftChars="0" w:hanging="420" w:firstLineChars="0"/>
        <w:jc w:val="both"/>
        <w:outlineLvl w:val="0"/>
        <w:rPr>
          <w:rFonts w:hint="default" w:ascii="Times New Roman" w:hAnsi="Times New Roman"/>
          <w:b/>
          <w:bCs/>
          <w:i w:val="0"/>
          <w:iCs w:val="0"/>
          <w:sz w:val="24"/>
          <w:szCs w:val="24"/>
          <w:u w:val="none"/>
          <w:lang w:val="en-IN"/>
        </w:rPr>
      </w:pPr>
      <w:bookmarkStart w:id="12" w:name="_Toc28663"/>
      <w:bookmarkStart w:id="13" w:name="_Toc5522"/>
      <w:r>
        <w:rPr>
          <w:rFonts w:hint="default" w:ascii="Times New Roman" w:hAnsi="Times New Roman"/>
          <w:b/>
          <w:bCs/>
          <w:i w:val="0"/>
          <w:iCs w:val="0"/>
          <w:sz w:val="24"/>
          <w:szCs w:val="24"/>
          <w:u w:val="none"/>
          <w:lang w:val="en-IN"/>
        </w:rPr>
        <w:t>ABBREVIATION</w:t>
      </w:r>
      <w:bookmarkEnd w:id="12"/>
      <w:bookmarkEnd w:id="13"/>
    </w:p>
    <w:p>
      <w:pPr>
        <w:ind w:left="0" w:leftChars="0" w:firstLine="0" w:firstLineChars="0"/>
        <w:jc w:val="both"/>
        <w:rPr>
          <w:rFonts w:hint="default" w:ascii="Times New Roman" w:hAnsi="Times New Roman"/>
          <w:b w:val="0"/>
          <w:bCs w:val="0"/>
          <w:i w:val="0"/>
          <w:iCs w:val="0"/>
          <w:sz w:val="20"/>
          <w:szCs w:val="20"/>
          <w:u w:val="none"/>
          <w:lang w:val="en-IN"/>
        </w:rPr>
      </w:pPr>
    </w:p>
    <w:p>
      <w:pPr>
        <w:numPr>
          <w:ilvl w:val="0"/>
          <w:numId w:val="16"/>
        </w:numPr>
        <w:tabs>
          <w:tab w:val="clear" w:pos="420"/>
        </w:tabs>
        <w:ind w:left="420" w:leftChars="0" w:hanging="42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 xml:space="preserve">ML - Machine Learning </w:t>
      </w:r>
    </w:p>
    <w:p>
      <w:pPr>
        <w:numPr>
          <w:ilvl w:val="0"/>
          <w:numId w:val="16"/>
        </w:numPr>
        <w:tabs>
          <w:tab w:val="clear" w:pos="420"/>
        </w:tabs>
        <w:ind w:left="420" w:leftChars="0" w:hanging="42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AI -  Artificial Intelligence</w:t>
      </w:r>
    </w:p>
    <w:p>
      <w:pPr>
        <w:numPr>
          <w:ilvl w:val="0"/>
          <w:numId w:val="16"/>
        </w:numPr>
        <w:tabs>
          <w:tab w:val="clear" w:pos="420"/>
        </w:tabs>
        <w:ind w:left="420" w:leftChars="0" w:hanging="42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SVM - Support Vector Machine</w:t>
      </w:r>
    </w:p>
    <w:p>
      <w:pPr>
        <w:numPr>
          <w:ilvl w:val="0"/>
          <w:numId w:val="16"/>
        </w:numPr>
        <w:tabs>
          <w:tab w:val="clear" w:pos="420"/>
        </w:tabs>
        <w:ind w:left="420" w:leftChars="0" w:hanging="42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KNN - K-Nearest Neighbour</w:t>
      </w:r>
    </w:p>
    <w:p>
      <w:pPr>
        <w:numPr>
          <w:ilvl w:val="0"/>
          <w:numId w:val="16"/>
        </w:numPr>
        <w:tabs>
          <w:tab w:val="clear" w:pos="420"/>
        </w:tabs>
        <w:ind w:left="420" w:leftChars="0" w:hanging="420" w:firstLineChars="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 xml:space="preserve">RBF - Radial Basis Function </w:t>
      </w:r>
    </w:p>
    <w:p>
      <w:pPr>
        <w:ind w:left="0" w:leftChars="0" w:firstLine="0" w:firstLineChars="0"/>
        <w:jc w:val="both"/>
        <w:rPr>
          <w:rFonts w:hint="default" w:ascii="Times New Roman" w:hAnsi="Times New Roman"/>
          <w:b w:val="0"/>
          <w:bCs w:val="0"/>
          <w:i w:val="0"/>
          <w:iCs w:val="0"/>
          <w:sz w:val="20"/>
          <w:szCs w:val="20"/>
          <w:u w:val="none"/>
          <w:lang w:val="en-IN"/>
        </w:rPr>
      </w:pPr>
    </w:p>
    <w:p>
      <w:pPr>
        <w:ind w:left="0" w:leftChars="0" w:firstLine="0" w:firstLineChars="0"/>
        <w:jc w:val="both"/>
        <w:rPr>
          <w:rFonts w:hint="default" w:ascii="Times New Roman" w:hAnsi="Times New Roman"/>
          <w:b w:val="0"/>
          <w:bCs w:val="0"/>
          <w:i w:val="0"/>
          <w:iCs w:val="0"/>
          <w:sz w:val="20"/>
          <w:szCs w:val="20"/>
          <w:u w:val="none"/>
          <w:lang w:val="en-IN"/>
        </w:rPr>
      </w:pPr>
    </w:p>
    <w:p>
      <w:pPr>
        <w:numPr>
          <w:ilvl w:val="0"/>
          <w:numId w:val="11"/>
        </w:numPr>
        <w:ind w:left="420" w:leftChars="0" w:hanging="420" w:firstLineChars="0"/>
        <w:jc w:val="both"/>
        <w:outlineLvl w:val="0"/>
        <w:rPr>
          <w:rFonts w:hint="default" w:ascii="Times New Roman" w:hAnsi="Times New Roman"/>
          <w:b/>
          <w:bCs/>
          <w:i w:val="0"/>
          <w:iCs w:val="0"/>
          <w:sz w:val="24"/>
          <w:szCs w:val="24"/>
          <w:u w:val="none"/>
          <w:lang w:val="en-IN"/>
        </w:rPr>
      </w:pPr>
      <w:bookmarkStart w:id="14" w:name="_Toc26835"/>
      <w:bookmarkStart w:id="15" w:name="_Toc5881"/>
      <w:r>
        <w:rPr>
          <w:rFonts w:hint="default" w:ascii="Times New Roman" w:hAnsi="Times New Roman"/>
          <w:b/>
          <w:bCs/>
          <w:i w:val="0"/>
          <w:iCs w:val="0"/>
          <w:sz w:val="24"/>
          <w:szCs w:val="24"/>
          <w:u w:val="none"/>
          <w:lang w:val="en-IN"/>
        </w:rPr>
        <w:t>REFERENCE</w:t>
      </w:r>
      <w:bookmarkEnd w:id="14"/>
      <w:bookmarkEnd w:id="15"/>
    </w:p>
    <w:p>
      <w:pPr>
        <w:ind w:left="0" w:leftChars="0" w:firstLine="0" w:firstLineChars="0"/>
        <w:jc w:val="both"/>
        <w:rPr>
          <w:rFonts w:hint="default" w:ascii="Times New Roman" w:hAnsi="Times New Roman"/>
          <w:b w:val="0"/>
          <w:bCs w:val="0"/>
          <w:i w:val="0"/>
          <w:iCs w:val="0"/>
          <w:sz w:val="20"/>
          <w:szCs w:val="20"/>
          <w:u w:val="none"/>
          <w:lang w:val="en-IN"/>
        </w:rPr>
      </w:pPr>
    </w:p>
    <w:p>
      <w:pPr>
        <w:ind w:left="400" w:leftChars="0" w:hanging="400" w:hangingChars="20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 xml:space="preserve">[1]  </w:t>
      </w:r>
      <w:r>
        <w:rPr>
          <w:rFonts w:hint="default" w:ascii="Times New Roman" w:hAnsi="Times New Roman" w:eastAsia="Segoe UI" w:cs="Times New Roman"/>
          <w:i w:val="0"/>
          <w:iCs w:val="0"/>
          <w:caps w:val="0"/>
          <w:color w:val="303030"/>
          <w:spacing w:val="0"/>
          <w:sz w:val="20"/>
          <w:szCs w:val="20"/>
          <w:shd w:val="clear" w:fill="FAFAFA"/>
        </w:rPr>
        <w:t>Yilmaz, C., Kahraman, H. T., &amp; Söyler, S. (2018). Passive mine detection and classification method based on hybrid model. IEEE Access, 6, 47870-47888.</w:t>
      </w:r>
    </w:p>
    <w:p>
      <w:pPr>
        <w:ind w:left="400" w:leftChars="0" w:hanging="400" w:hangingChars="20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[2]   Ganesha Bhumireddy, Venkata Ajay Surendra Manikanta Anala (2022).  "Comparison of Machine Learningalgorithms on detecting the confusion of students while watching MOOCs." Faculty of Computing, Blekinge Institute of Technology, 371 79 Karlskrona, Sweden.</w:t>
      </w:r>
    </w:p>
    <w:p>
      <w:pPr>
        <w:ind w:left="500" w:leftChars="0" w:hanging="500" w:hangingChars="25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[3]  Kapil Sethi, Ankit Gupta, Gaurav Gupta, Varun Jaiswal (2019). "Comparative Analysis of Machine Learning Algorithms on Different Datasets"</w:t>
      </w:r>
    </w:p>
    <w:p>
      <w:pPr>
        <w:ind w:left="500" w:leftChars="0" w:hanging="500" w:hangingChars="250"/>
        <w:jc w:val="both"/>
        <w:rPr>
          <w:rFonts w:hint="default" w:ascii="Times New Roman" w:hAnsi="Times New Roman"/>
          <w:b w:val="0"/>
          <w:bCs w:val="0"/>
          <w:i w:val="0"/>
          <w:iCs w:val="0"/>
          <w:sz w:val="20"/>
          <w:szCs w:val="20"/>
          <w:u w:val="none"/>
          <w:lang w:val="en-IN"/>
        </w:rPr>
      </w:pPr>
      <w:r>
        <w:rPr>
          <w:rFonts w:hint="default" w:ascii="Times New Roman" w:hAnsi="Times New Roman"/>
          <w:b w:val="0"/>
          <w:bCs w:val="0"/>
          <w:i w:val="0"/>
          <w:iCs w:val="0"/>
          <w:sz w:val="20"/>
          <w:szCs w:val="20"/>
          <w:u w:val="none"/>
          <w:lang w:val="en-IN"/>
        </w:rPr>
        <w:t>[4]  Cemal Yilmaz, Hamdi Tolga Kahrahman,Salih Söyler (2018). "Passive Mine Detection and Classification Method Based on Hybrid Model"</w:t>
      </w:r>
    </w:p>
    <w:sectPr>
      <w:footerReference r:id="rId4" w:type="default"/>
      <w:pgSz w:w="11906" w:h="16838"/>
      <w:pgMar w:top="1440" w:right="1800" w:bottom="1440" w:left="1800" w:header="720" w:footer="720" w:gutter="0"/>
      <w:pgBorders>
        <w:top w:val="none" w:sz="0" w:space="0"/>
        <w:left w:val="none" w:sz="0" w:space="0"/>
        <w:bottom w:val="none" w:sz="0" w:space="0"/>
        <w:right w:val="none" w:sz="0" w:space="0"/>
      </w:pgBorders>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pPr>
                      <w:pStyle w:val="3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9E526B"/>
    <w:multiLevelType w:val="singleLevel"/>
    <w:tmpl w:val="909E526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9B27E4B"/>
    <w:multiLevelType w:val="multilevel"/>
    <w:tmpl w:val="99B27E4B"/>
    <w:lvl w:ilvl="0" w:tentative="0">
      <w:start w:val="1"/>
      <w:numFmt w:val="bullet"/>
      <w:lvlText w:val=""/>
      <w:lvlJc w:val="left"/>
      <w:pPr>
        <w:tabs>
          <w:tab w:val="left" w:pos="1260"/>
        </w:tabs>
        <w:ind w:left="1260" w:leftChars="0" w:hanging="420" w:firstLineChars="0"/>
      </w:pPr>
      <w:rPr>
        <w:rFonts w:hint="default" w:ascii="Wingdings" w:hAnsi="Wingdings"/>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100" w:leftChars="0" w:hanging="420" w:firstLineChars="0"/>
      </w:pPr>
      <w:rPr>
        <w:rFonts w:hint="default" w:ascii="Wingdings" w:hAnsi="Wingdings"/>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2">
    <w:nsid w:val="D381E038"/>
    <w:multiLevelType w:val="singleLevel"/>
    <w:tmpl w:val="D381E038"/>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4">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5">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6">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7">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8">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9">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0">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1">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2">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3">
    <w:nsid w:val="2224E48A"/>
    <w:multiLevelType w:val="multilevel"/>
    <w:tmpl w:val="2224E48A"/>
    <w:lvl w:ilvl="0" w:tentative="0">
      <w:start w:val="1"/>
      <w:numFmt w:val="decimal"/>
      <w:suff w:val="space"/>
      <w:lvlText w:val="%1."/>
      <w:lvlJc w:val="left"/>
      <w:rPr>
        <w:rFonts w:hint="default"/>
        <w:b/>
        <w:bCs/>
        <w:sz w:val="24"/>
        <w:szCs w:val="24"/>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4">
    <w:nsid w:val="4C48F6FA"/>
    <w:multiLevelType w:val="singleLevel"/>
    <w:tmpl w:val="4C48F6F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64F8EF4B"/>
    <w:multiLevelType w:val="singleLevel"/>
    <w:tmpl w:val="64F8EF4B"/>
    <w:lvl w:ilvl="0" w:tentative="0">
      <w:start w:val="1"/>
      <w:numFmt w:val="bullet"/>
      <w:lvlText w:val=""/>
      <w:lvlJc w:val="left"/>
      <w:pPr>
        <w:tabs>
          <w:tab w:val="left" w:pos="2100"/>
        </w:tabs>
        <w:ind w:left="2100" w:leftChars="0" w:hanging="420" w:firstLineChars="0"/>
      </w:pPr>
      <w:rPr>
        <w:rFonts w:hint="default" w:ascii="Wingdings" w:hAnsi="Wingdings"/>
      </w:rPr>
    </w:lvl>
  </w:abstractNum>
  <w:num w:numId="1">
    <w:abstractNumId w:val="12"/>
  </w:num>
  <w:num w:numId="2">
    <w:abstractNumId w:val="10"/>
  </w:num>
  <w:num w:numId="3">
    <w:abstractNumId w:val="9"/>
  </w:num>
  <w:num w:numId="4">
    <w:abstractNumId w:val="8"/>
  </w:num>
  <w:num w:numId="5">
    <w:abstractNumId w:val="7"/>
  </w:num>
  <w:num w:numId="6">
    <w:abstractNumId w:val="11"/>
  </w:num>
  <w:num w:numId="7">
    <w:abstractNumId w:val="6"/>
  </w:num>
  <w:num w:numId="8">
    <w:abstractNumId w:val="5"/>
  </w:num>
  <w:num w:numId="9">
    <w:abstractNumId w:val="4"/>
  </w:num>
  <w:num w:numId="10">
    <w:abstractNumId w:val="3"/>
  </w:num>
  <w:num w:numId="11">
    <w:abstractNumId w:val="13"/>
  </w:num>
  <w:num w:numId="12">
    <w:abstractNumId w:val="2"/>
  </w:num>
  <w:num w:numId="13">
    <w:abstractNumId w:val="1"/>
  </w:num>
  <w:num w:numId="14">
    <w:abstractNumId w:val="15"/>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0D14B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3350E4E"/>
    <w:rsid w:val="0A8B5CA0"/>
    <w:rsid w:val="10C07307"/>
    <w:rsid w:val="1B8733A1"/>
    <w:rsid w:val="210D14B7"/>
    <w:rsid w:val="224C3750"/>
    <w:rsid w:val="39704948"/>
    <w:rsid w:val="39CF1CFA"/>
    <w:rsid w:val="460570D8"/>
    <w:rsid w:val="47E44403"/>
    <w:rsid w:val="582F20E1"/>
    <w:rsid w:val="5C741E98"/>
    <w:rsid w:val="5C8323EC"/>
    <w:rsid w:val="6CC3611C"/>
    <w:rsid w:val="7E2740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ind w:left="420" w:hanging="420"/>
      <w:jc w:val="both"/>
    </w:pPr>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ind w:left="420" w:hanging="420"/>
      <w:jc w:val="both"/>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WPSOffice手动目录 1"/>
    <w:qFormat/>
    <w:uiPriority w:val="0"/>
    <w:pPr>
      <w:ind w:leftChars="0"/>
    </w:pPr>
    <w:rPr>
      <w:rFonts w:ascii="Times New Roman" w:hAnsi="Times New Roman" w:eastAsia="SimSun" w:cs="Times New Roman"/>
      <w:sz w:val="20"/>
      <w:szCs w:val="20"/>
    </w:rPr>
  </w:style>
  <w:style w:type="paragraph" w:customStyle="1" w:styleId="250">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sv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extobjs>
    <extobj name="2384804F-3998-4D57-9195-F3826E402611-1">
      <extobjdata type="2384804F-3998-4D57-9195-F3826E402611" data="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2024-04-03T06:54:00Z</dcterms:created>
  <dc:creator>hp</dc:creator>
  <cp:lastModifiedBy>Xiao Zhan's cat</cp:lastModifiedBy>
  <dcterms:modified xsi:type="dcterms:W3CDTF">2024-04-09T14:33:47Z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B9A77938D002461EBC41CE6AD3B781DC_11</vt:lpwstr>
  </property>
</Properties>
</file>